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5C998" w14:textId="4439FE8B" w:rsidR="001110E2" w:rsidRDefault="001110E2" w:rsidP="001E7260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 xml:space="preserve">7º </w:t>
      </w:r>
      <w:proofErr w:type="spellStart"/>
      <w:r>
        <w:rPr>
          <w:rFonts w:cs="Times New Roman"/>
        </w:rPr>
        <w:t>Periodo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Noturno</w:t>
      </w:r>
      <w:proofErr w:type="spellEnd"/>
      <w:r>
        <w:rPr>
          <w:rFonts w:cs="Times New Roman"/>
        </w:rPr>
        <w:t xml:space="preserve"> – </w:t>
      </w:r>
      <w:proofErr w:type="spellStart"/>
      <w:r>
        <w:rPr>
          <w:rFonts w:cs="Times New Roman"/>
        </w:rPr>
        <w:t>Engenharia</w:t>
      </w:r>
      <w:proofErr w:type="spellEnd"/>
      <w:r>
        <w:rPr>
          <w:rFonts w:cs="Times New Roman"/>
        </w:rPr>
        <w:t xml:space="preserve"> da </w:t>
      </w:r>
      <w:proofErr w:type="spellStart"/>
      <w:r>
        <w:rPr>
          <w:rFonts w:cs="Times New Roman"/>
        </w:rPr>
        <w:t>Computaç</w:t>
      </w:r>
      <w:r w:rsidR="00F55617">
        <w:rPr>
          <w:rFonts w:cs="Times New Roman"/>
        </w:rPr>
        <w:t>ão</w:t>
      </w:r>
      <w:proofErr w:type="spellEnd"/>
    </w:p>
    <w:p w14:paraId="1E2CE059" w14:textId="3C159A86" w:rsidR="00314DD1" w:rsidRPr="00314DD1" w:rsidRDefault="00314DD1" w:rsidP="001E7260">
      <w:pPr>
        <w:spacing w:line="360" w:lineRule="auto"/>
        <w:jc w:val="center"/>
        <w:rPr>
          <w:rFonts w:cs="Times New Roman"/>
        </w:rPr>
      </w:pPr>
      <w:r w:rsidRPr="00314DD1">
        <w:rPr>
          <w:rFonts w:cs="Times New Roman"/>
        </w:rPr>
        <w:t>Nome: João Pedro Cunha – 4200988</w:t>
      </w:r>
    </w:p>
    <w:p w14:paraId="6D149F21" w14:textId="5D4D88DA" w:rsidR="00314DD1" w:rsidRPr="00314DD1" w:rsidRDefault="00314DD1" w:rsidP="001E7260">
      <w:pPr>
        <w:spacing w:line="360" w:lineRule="auto"/>
        <w:jc w:val="center"/>
        <w:rPr>
          <w:rFonts w:cs="Times New Roman"/>
        </w:rPr>
      </w:pPr>
      <w:r w:rsidRPr="00314DD1">
        <w:rPr>
          <w:rFonts w:cs="Times New Roman"/>
        </w:rPr>
        <w:t xml:space="preserve">Lucas </w:t>
      </w:r>
      <w:proofErr w:type="spellStart"/>
      <w:r w:rsidRPr="00314DD1">
        <w:rPr>
          <w:rFonts w:cs="Times New Roman"/>
        </w:rPr>
        <w:t>Salaro</w:t>
      </w:r>
      <w:proofErr w:type="spellEnd"/>
      <w:r w:rsidRPr="00314DD1">
        <w:rPr>
          <w:rFonts w:cs="Times New Roman"/>
        </w:rPr>
        <w:t xml:space="preserve"> – 4200978</w:t>
      </w:r>
    </w:p>
    <w:p w14:paraId="2FCEE6FB" w14:textId="4DE0B28D" w:rsidR="00314DD1" w:rsidRDefault="00314DD1" w:rsidP="001E7260">
      <w:pPr>
        <w:spacing w:line="360" w:lineRule="auto"/>
        <w:jc w:val="center"/>
        <w:rPr>
          <w:rFonts w:cs="Times New Roman"/>
        </w:rPr>
      </w:pPr>
      <w:r w:rsidRPr="00314DD1">
        <w:rPr>
          <w:rFonts w:cs="Times New Roman"/>
        </w:rPr>
        <w:t xml:space="preserve">Luiz Eduardo Marques </w:t>
      </w:r>
      <w:r w:rsidR="00F55617">
        <w:rPr>
          <w:rFonts w:cs="Times New Roman"/>
        </w:rPr>
        <w:t>–</w:t>
      </w:r>
      <w:r w:rsidRPr="00314DD1">
        <w:rPr>
          <w:rFonts w:cs="Times New Roman"/>
        </w:rPr>
        <w:t xml:space="preserve"> 4200974</w:t>
      </w:r>
    </w:p>
    <w:p w14:paraId="17FBB7EB" w14:textId="63FA7EF9" w:rsidR="00F55617" w:rsidRPr="00314DD1" w:rsidRDefault="00F55617" w:rsidP="001E7260">
      <w:pPr>
        <w:spacing w:line="360" w:lineRule="auto"/>
        <w:jc w:val="center"/>
        <w:rPr>
          <w:rFonts w:cs="Times New Roman"/>
        </w:rPr>
      </w:pPr>
      <w:r>
        <w:rPr>
          <w:rFonts w:cs="Times New Roman"/>
        </w:rPr>
        <w:t>Otávio Rodrigues da Silva - 4200992</w:t>
      </w:r>
    </w:p>
    <w:p w14:paraId="44F1AC18" w14:textId="77777777" w:rsidR="00314DD1" w:rsidRDefault="00314DD1" w:rsidP="001E7260">
      <w:pPr>
        <w:spacing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4D946440" w14:textId="77777777" w:rsidR="00314DD1" w:rsidRDefault="00314DD1" w:rsidP="001E7260">
      <w:pPr>
        <w:spacing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5CA84A3A" w14:textId="77777777" w:rsidR="00314DD1" w:rsidRDefault="00314DD1" w:rsidP="001E7260">
      <w:pPr>
        <w:spacing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5DCC4411" w14:textId="77777777" w:rsidR="00314DD1" w:rsidRDefault="00314DD1" w:rsidP="001E7260">
      <w:pPr>
        <w:spacing w:line="360" w:lineRule="auto"/>
        <w:jc w:val="center"/>
        <w:rPr>
          <w:rFonts w:cs="Times New Roman"/>
          <w:b/>
          <w:bCs/>
          <w:sz w:val="32"/>
          <w:szCs w:val="28"/>
        </w:rPr>
      </w:pPr>
    </w:p>
    <w:p w14:paraId="3D050B43" w14:textId="3F348B2E" w:rsidR="00314DD1" w:rsidRDefault="00A148D4" w:rsidP="001E7260">
      <w:pPr>
        <w:spacing w:line="360" w:lineRule="auto"/>
        <w:jc w:val="center"/>
        <w:rPr>
          <w:rFonts w:cs="Times New Roman"/>
          <w:b/>
          <w:bCs/>
          <w:sz w:val="32"/>
          <w:szCs w:val="28"/>
        </w:rPr>
      </w:pPr>
      <w:proofErr w:type="spellStart"/>
      <w:r w:rsidRPr="001E7260">
        <w:rPr>
          <w:rFonts w:cs="Times New Roman"/>
          <w:b/>
          <w:bCs/>
          <w:sz w:val="32"/>
          <w:szCs w:val="28"/>
        </w:rPr>
        <w:t>Documentação</w:t>
      </w:r>
      <w:proofErr w:type="spellEnd"/>
      <w:r w:rsidRPr="001E7260">
        <w:rPr>
          <w:rFonts w:cs="Times New Roman"/>
          <w:b/>
          <w:bCs/>
          <w:sz w:val="32"/>
          <w:szCs w:val="28"/>
        </w:rPr>
        <w:t xml:space="preserve"> do </w:t>
      </w:r>
      <w:proofErr w:type="spellStart"/>
      <w:r w:rsidRPr="001E7260">
        <w:rPr>
          <w:rFonts w:cs="Times New Roman"/>
          <w:b/>
          <w:bCs/>
          <w:sz w:val="32"/>
          <w:szCs w:val="28"/>
        </w:rPr>
        <w:t>Projeto</w:t>
      </w:r>
      <w:proofErr w:type="spellEnd"/>
      <w:r w:rsidRPr="001E7260">
        <w:rPr>
          <w:rFonts w:cs="Times New Roman"/>
          <w:b/>
          <w:bCs/>
          <w:sz w:val="32"/>
          <w:szCs w:val="28"/>
        </w:rPr>
        <w:br/>
      </w:r>
      <w:proofErr w:type="spellStart"/>
      <w:r w:rsidRPr="001E7260">
        <w:rPr>
          <w:rFonts w:cs="Times New Roman"/>
          <w:b/>
          <w:bCs/>
          <w:sz w:val="32"/>
          <w:szCs w:val="28"/>
        </w:rPr>
        <w:t>Analisador</w:t>
      </w:r>
      <w:proofErr w:type="spellEnd"/>
      <w:r w:rsidRPr="001E7260">
        <w:rPr>
          <w:rFonts w:cs="Times New Roman"/>
          <w:b/>
          <w:bCs/>
          <w:sz w:val="32"/>
          <w:szCs w:val="28"/>
        </w:rPr>
        <w:t xml:space="preserve"> de </w:t>
      </w:r>
      <w:proofErr w:type="spellStart"/>
      <w:r w:rsidRPr="001E7260">
        <w:rPr>
          <w:rFonts w:cs="Times New Roman"/>
          <w:b/>
          <w:bCs/>
          <w:sz w:val="32"/>
          <w:szCs w:val="28"/>
        </w:rPr>
        <w:t>Postura</w:t>
      </w:r>
      <w:proofErr w:type="spellEnd"/>
      <w:r w:rsidRPr="001E7260">
        <w:rPr>
          <w:rFonts w:cs="Times New Roman"/>
          <w:b/>
          <w:bCs/>
          <w:sz w:val="32"/>
          <w:szCs w:val="28"/>
        </w:rPr>
        <w:t xml:space="preserve"> com Python</w:t>
      </w:r>
      <w:r w:rsidR="00314DD1">
        <w:rPr>
          <w:rFonts w:cs="Times New Roman"/>
          <w:b/>
          <w:bCs/>
          <w:sz w:val="32"/>
          <w:szCs w:val="28"/>
        </w:rPr>
        <w:br/>
      </w:r>
    </w:p>
    <w:p w14:paraId="03048F7A" w14:textId="7CC46F0C" w:rsidR="007C4D6F" w:rsidRDefault="007C4D6F" w:rsidP="00314DD1">
      <w:pPr>
        <w:rPr>
          <w:rFonts w:cs="Times New Roman"/>
          <w:b/>
          <w:bCs/>
          <w:sz w:val="32"/>
          <w:szCs w:val="28"/>
        </w:rPr>
      </w:pPr>
    </w:p>
    <w:p w14:paraId="6D15BEC9" w14:textId="77777777" w:rsidR="007C4D6F" w:rsidRDefault="007C4D6F" w:rsidP="00314DD1">
      <w:pPr>
        <w:rPr>
          <w:rFonts w:cs="Times New Roman"/>
          <w:b/>
          <w:bCs/>
          <w:sz w:val="32"/>
          <w:szCs w:val="28"/>
        </w:rPr>
      </w:pPr>
    </w:p>
    <w:p w14:paraId="51312163" w14:textId="77777777" w:rsidR="007C4D6F" w:rsidRDefault="007C4D6F" w:rsidP="00314DD1">
      <w:pPr>
        <w:rPr>
          <w:rFonts w:cs="Times New Roman"/>
          <w:b/>
          <w:bCs/>
          <w:sz w:val="32"/>
          <w:szCs w:val="28"/>
        </w:rPr>
      </w:pPr>
    </w:p>
    <w:p w14:paraId="369C900F" w14:textId="77777777" w:rsidR="007C4D6F" w:rsidRDefault="007C4D6F" w:rsidP="00314DD1">
      <w:pPr>
        <w:rPr>
          <w:rFonts w:cs="Times New Roman"/>
          <w:b/>
          <w:bCs/>
          <w:sz w:val="32"/>
          <w:szCs w:val="28"/>
        </w:rPr>
      </w:pPr>
    </w:p>
    <w:p w14:paraId="10D2783C" w14:textId="77777777" w:rsidR="007C4D6F" w:rsidRDefault="007C4D6F" w:rsidP="00314DD1">
      <w:pPr>
        <w:rPr>
          <w:rFonts w:cs="Times New Roman"/>
          <w:b/>
          <w:bCs/>
          <w:sz w:val="32"/>
          <w:szCs w:val="28"/>
        </w:rPr>
      </w:pPr>
    </w:p>
    <w:p w14:paraId="4C9AB722" w14:textId="77777777" w:rsidR="007C4D6F" w:rsidRDefault="007C4D6F" w:rsidP="00314DD1">
      <w:pPr>
        <w:rPr>
          <w:rFonts w:cs="Times New Roman"/>
          <w:b/>
          <w:bCs/>
          <w:sz w:val="32"/>
          <w:szCs w:val="28"/>
        </w:rPr>
      </w:pPr>
    </w:p>
    <w:p w14:paraId="00555E44" w14:textId="77777777" w:rsidR="007C4D6F" w:rsidRDefault="007C4D6F" w:rsidP="00314DD1">
      <w:pPr>
        <w:rPr>
          <w:rFonts w:cs="Times New Roman"/>
          <w:b/>
          <w:bCs/>
          <w:sz w:val="32"/>
          <w:szCs w:val="28"/>
        </w:rPr>
      </w:pPr>
    </w:p>
    <w:p w14:paraId="5DE1B30B" w14:textId="17FDC81E" w:rsidR="007C4D6F" w:rsidRPr="00A50480" w:rsidRDefault="007C4D6F" w:rsidP="00A50480">
      <w:pPr>
        <w:jc w:val="center"/>
        <w:rPr>
          <w:rFonts w:cs="Times New Roman"/>
        </w:rPr>
      </w:pPr>
      <w:r w:rsidRPr="007C4D6F">
        <w:rPr>
          <w:rFonts w:cs="Times New Roman"/>
        </w:rPr>
        <w:t xml:space="preserve">São Carlos, 01 de </w:t>
      </w:r>
      <w:proofErr w:type="spellStart"/>
      <w:r w:rsidRPr="007C4D6F">
        <w:rPr>
          <w:rFonts w:cs="Times New Roman"/>
        </w:rPr>
        <w:t>Junho</w:t>
      </w:r>
      <w:proofErr w:type="spellEnd"/>
      <w:r w:rsidRPr="007C4D6F">
        <w:rPr>
          <w:rFonts w:cs="Times New Roman"/>
        </w:rPr>
        <w:t xml:space="preserve"> de 2025</w:t>
      </w:r>
    </w:p>
    <w:p w14:paraId="7C092768" w14:textId="77777777" w:rsidR="00B057C9" w:rsidRPr="001E7260" w:rsidRDefault="00B057C9" w:rsidP="001E7260">
      <w:pPr>
        <w:spacing w:line="360" w:lineRule="auto"/>
        <w:rPr>
          <w:rFonts w:cs="Times New Roman"/>
          <w:b/>
          <w:bCs/>
          <w:sz w:val="28"/>
          <w:szCs w:val="24"/>
        </w:rPr>
      </w:pPr>
      <w:proofErr w:type="spellStart"/>
      <w:r w:rsidRPr="001E7260">
        <w:rPr>
          <w:rFonts w:cs="Times New Roman"/>
          <w:b/>
          <w:bCs/>
          <w:sz w:val="28"/>
          <w:szCs w:val="24"/>
        </w:rPr>
        <w:lastRenderedPageBreak/>
        <w:t>Introdução</w:t>
      </w:r>
      <w:proofErr w:type="spellEnd"/>
    </w:p>
    <w:p w14:paraId="0ECBD710" w14:textId="77777777" w:rsidR="00B057C9" w:rsidRPr="001E7260" w:rsidRDefault="00B057C9" w:rsidP="001E7260">
      <w:pPr>
        <w:spacing w:line="360" w:lineRule="auto"/>
        <w:ind w:firstLine="720"/>
        <w:jc w:val="both"/>
        <w:rPr>
          <w:rFonts w:cs="Times New Roman"/>
        </w:rPr>
      </w:pPr>
      <w:r w:rsidRPr="001E7260">
        <w:rPr>
          <w:rFonts w:cs="Times New Roman"/>
        </w:rPr>
        <w:t xml:space="preserve">O </w:t>
      </w:r>
      <w:proofErr w:type="spellStart"/>
      <w:r w:rsidRPr="001E7260">
        <w:rPr>
          <w:rFonts w:cs="Times New Roman"/>
        </w:rPr>
        <w:t>projeto</w:t>
      </w:r>
      <w:proofErr w:type="spellEnd"/>
      <w:r w:rsidRPr="001E7260">
        <w:rPr>
          <w:rFonts w:cs="Times New Roman"/>
        </w:rPr>
        <w:t xml:space="preserve"> Python Posture Analyzer Software é um software </w:t>
      </w:r>
      <w:proofErr w:type="spellStart"/>
      <w:r w:rsidRPr="001E7260">
        <w:rPr>
          <w:rFonts w:cs="Times New Roman"/>
        </w:rPr>
        <w:t>desenvolvido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em</w:t>
      </w:r>
      <w:proofErr w:type="spellEnd"/>
      <w:r w:rsidRPr="001E7260">
        <w:rPr>
          <w:rFonts w:cs="Times New Roman"/>
        </w:rPr>
        <w:t xml:space="preserve"> Python que </w:t>
      </w:r>
      <w:proofErr w:type="spellStart"/>
      <w:r w:rsidRPr="001E7260">
        <w:rPr>
          <w:rFonts w:cs="Times New Roman"/>
        </w:rPr>
        <w:t>tem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como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objetivo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analisar</w:t>
      </w:r>
      <w:proofErr w:type="spellEnd"/>
      <w:r w:rsidRPr="001E7260">
        <w:rPr>
          <w:rFonts w:cs="Times New Roman"/>
        </w:rPr>
        <w:t xml:space="preserve"> a </w:t>
      </w:r>
      <w:proofErr w:type="spellStart"/>
      <w:r w:rsidRPr="001E7260">
        <w:rPr>
          <w:rFonts w:cs="Times New Roman"/>
        </w:rPr>
        <w:t>postura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uma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pessoa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utilizando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processamento</w:t>
      </w:r>
      <w:proofErr w:type="spellEnd"/>
      <w:r w:rsidRPr="001E7260">
        <w:rPr>
          <w:rFonts w:cs="Times New Roman"/>
        </w:rPr>
        <w:t xml:space="preserve"> de imagens e </w:t>
      </w:r>
      <w:proofErr w:type="spellStart"/>
      <w:r w:rsidRPr="001E7260">
        <w:rPr>
          <w:rFonts w:cs="Times New Roman"/>
        </w:rPr>
        <w:t>visão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computacional</w:t>
      </w:r>
      <w:proofErr w:type="spellEnd"/>
      <w:r w:rsidRPr="001E7260">
        <w:rPr>
          <w:rFonts w:cs="Times New Roman"/>
        </w:rPr>
        <w:t xml:space="preserve">. Ele </w:t>
      </w:r>
      <w:proofErr w:type="spellStart"/>
      <w:r w:rsidRPr="001E7260">
        <w:rPr>
          <w:rFonts w:cs="Times New Roman"/>
        </w:rPr>
        <w:t>detecta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pontos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corpo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humano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calcula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ângulos</w:t>
      </w:r>
      <w:proofErr w:type="spellEnd"/>
      <w:r w:rsidRPr="001E7260">
        <w:rPr>
          <w:rFonts w:cs="Times New Roman"/>
        </w:rPr>
        <w:t xml:space="preserve"> que </w:t>
      </w:r>
      <w:proofErr w:type="spellStart"/>
      <w:r w:rsidRPr="001E7260">
        <w:rPr>
          <w:rFonts w:cs="Times New Roman"/>
        </w:rPr>
        <w:t>permitem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avaliar</w:t>
      </w:r>
      <w:proofErr w:type="spellEnd"/>
      <w:r w:rsidRPr="001E7260">
        <w:rPr>
          <w:rFonts w:cs="Times New Roman"/>
        </w:rPr>
        <w:t xml:space="preserve"> a </w:t>
      </w:r>
      <w:proofErr w:type="spellStart"/>
      <w:r w:rsidRPr="001E7260">
        <w:rPr>
          <w:rFonts w:cs="Times New Roman"/>
        </w:rPr>
        <w:t>postura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em</w:t>
      </w:r>
      <w:proofErr w:type="spellEnd"/>
      <w:r w:rsidRPr="001E7260">
        <w:rPr>
          <w:rFonts w:cs="Times New Roman"/>
        </w:rPr>
        <w:t xml:space="preserve"> tempo real </w:t>
      </w:r>
      <w:proofErr w:type="spellStart"/>
      <w:r w:rsidRPr="001E7260">
        <w:rPr>
          <w:rFonts w:cs="Times New Roman"/>
        </w:rPr>
        <w:t>ou</w:t>
      </w:r>
      <w:proofErr w:type="spellEnd"/>
      <w:r w:rsidRPr="001E7260">
        <w:rPr>
          <w:rFonts w:cs="Times New Roman"/>
        </w:rPr>
        <w:t xml:space="preserve"> a </w:t>
      </w:r>
      <w:proofErr w:type="spellStart"/>
      <w:r w:rsidRPr="001E7260">
        <w:rPr>
          <w:rFonts w:cs="Times New Roman"/>
        </w:rPr>
        <w:t>partir</w:t>
      </w:r>
      <w:proofErr w:type="spellEnd"/>
      <w:r w:rsidRPr="001E7260">
        <w:rPr>
          <w:rFonts w:cs="Times New Roman"/>
        </w:rPr>
        <w:t xml:space="preserve"> de imagens. </w:t>
      </w:r>
    </w:p>
    <w:p w14:paraId="595265CC" w14:textId="07FCF83C" w:rsidR="00B057C9" w:rsidRPr="001E7260" w:rsidRDefault="00B057C9" w:rsidP="001E7260">
      <w:pPr>
        <w:spacing w:line="360" w:lineRule="auto"/>
        <w:ind w:firstLine="720"/>
        <w:jc w:val="both"/>
        <w:rPr>
          <w:rFonts w:cs="Times New Roman"/>
        </w:rPr>
      </w:pPr>
      <w:r w:rsidRPr="001E7260">
        <w:rPr>
          <w:rFonts w:cs="Times New Roman"/>
        </w:rPr>
        <w:t xml:space="preserve">O </w:t>
      </w:r>
      <w:proofErr w:type="spellStart"/>
      <w:r w:rsidRPr="001E7260">
        <w:rPr>
          <w:rFonts w:cs="Times New Roman"/>
        </w:rPr>
        <w:t>projeto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foi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estruturado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utilizando</w:t>
      </w:r>
      <w:proofErr w:type="spellEnd"/>
      <w:r w:rsidRPr="001E7260">
        <w:rPr>
          <w:rFonts w:cs="Times New Roman"/>
        </w:rPr>
        <w:t xml:space="preserve"> o </w:t>
      </w:r>
      <w:proofErr w:type="spellStart"/>
      <w:r w:rsidRPr="001E7260">
        <w:rPr>
          <w:rFonts w:cs="Times New Roman"/>
        </w:rPr>
        <w:t>padrão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arquitetura</w:t>
      </w:r>
      <w:proofErr w:type="spellEnd"/>
      <w:r w:rsidRPr="001E7260">
        <w:rPr>
          <w:rFonts w:cs="Times New Roman"/>
        </w:rPr>
        <w:t xml:space="preserve"> MVC (Model-View-Controller), que </w:t>
      </w:r>
      <w:proofErr w:type="spellStart"/>
      <w:r w:rsidRPr="001E7260">
        <w:rPr>
          <w:rFonts w:cs="Times New Roman"/>
        </w:rPr>
        <w:t>separa</w:t>
      </w:r>
      <w:proofErr w:type="spellEnd"/>
      <w:r w:rsidRPr="001E7260">
        <w:rPr>
          <w:rFonts w:cs="Times New Roman"/>
        </w:rPr>
        <w:t xml:space="preserve"> a </w:t>
      </w:r>
      <w:proofErr w:type="spellStart"/>
      <w:r w:rsidRPr="001E7260">
        <w:rPr>
          <w:rFonts w:cs="Times New Roman"/>
        </w:rPr>
        <w:t>lógica</w:t>
      </w:r>
      <w:proofErr w:type="spellEnd"/>
      <w:r w:rsidRPr="001E7260">
        <w:rPr>
          <w:rFonts w:cs="Times New Roman"/>
        </w:rPr>
        <w:t xml:space="preserve"> de dados, </w:t>
      </w:r>
      <w:proofErr w:type="spellStart"/>
      <w:proofErr w:type="gramStart"/>
      <w:r w:rsidRPr="001E7260">
        <w:rPr>
          <w:rFonts w:cs="Times New Roman"/>
        </w:rPr>
        <w:t>a</w:t>
      </w:r>
      <w:proofErr w:type="spellEnd"/>
      <w:proofErr w:type="gramEnd"/>
      <w:r w:rsidRPr="001E7260">
        <w:rPr>
          <w:rFonts w:cs="Times New Roman"/>
        </w:rPr>
        <w:t xml:space="preserve"> interface e o </w:t>
      </w:r>
      <w:proofErr w:type="spellStart"/>
      <w:r w:rsidRPr="001E7260">
        <w:rPr>
          <w:rFonts w:cs="Times New Roman"/>
        </w:rPr>
        <w:t>controle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tornando</w:t>
      </w:r>
      <w:proofErr w:type="spellEnd"/>
      <w:r w:rsidRPr="001E7260">
        <w:rPr>
          <w:rFonts w:cs="Times New Roman"/>
        </w:rPr>
        <w:t xml:space="preserve"> o </w:t>
      </w:r>
      <w:proofErr w:type="spellStart"/>
      <w:r w:rsidRPr="001E7260">
        <w:rPr>
          <w:rFonts w:cs="Times New Roman"/>
        </w:rPr>
        <w:t>código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mais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organizado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escalável</w:t>
      </w:r>
      <w:proofErr w:type="spellEnd"/>
      <w:r w:rsidRPr="001E7260">
        <w:rPr>
          <w:rFonts w:cs="Times New Roman"/>
        </w:rPr>
        <w:t xml:space="preserve"> e de </w:t>
      </w:r>
      <w:proofErr w:type="spellStart"/>
      <w:r w:rsidRPr="001E7260">
        <w:rPr>
          <w:rFonts w:cs="Times New Roman"/>
        </w:rPr>
        <w:t>fácil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manutenção</w:t>
      </w:r>
      <w:proofErr w:type="spellEnd"/>
      <w:r w:rsidRPr="001E7260">
        <w:rPr>
          <w:rFonts w:cs="Times New Roman"/>
        </w:rPr>
        <w:t>.</w:t>
      </w:r>
    </w:p>
    <w:p w14:paraId="59985A25" w14:textId="77777777" w:rsidR="00B057C9" w:rsidRPr="001E7260" w:rsidRDefault="00B057C9" w:rsidP="001E7260">
      <w:pPr>
        <w:spacing w:line="360" w:lineRule="auto"/>
        <w:jc w:val="both"/>
        <w:rPr>
          <w:rFonts w:cs="Times New Roman"/>
        </w:rPr>
      </w:pPr>
    </w:p>
    <w:p w14:paraId="25EBCA49" w14:textId="77777777" w:rsidR="00B057C9" w:rsidRPr="001E7260" w:rsidRDefault="00B057C9" w:rsidP="001E7260">
      <w:pPr>
        <w:spacing w:line="360" w:lineRule="auto"/>
        <w:jc w:val="both"/>
        <w:rPr>
          <w:rFonts w:cs="Times New Roman"/>
        </w:rPr>
      </w:pPr>
    </w:p>
    <w:p w14:paraId="088353AE" w14:textId="77777777" w:rsidR="00B057C9" w:rsidRPr="001E7260" w:rsidRDefault="00B057C9" w:rsidP="001E7260">
      <w:pPr>
        <w:spacing w:line="360" w:lineRule="auto"/>
        <w:jc w:val="both"/>
        <w:rPr>
          <w:rFonts w:cs="Times New Roman"/>
        </w:rPr>
      </w:pPr>
    </w:p>
    <w:p w14:paraId="4874BC96" w14:textId="77777777" w:rsidR="00B057C9" w:rsidRPr="001E7260" w:rsidRDefault="00B057C9" w:rsidP="001E7260">
      <w:pPr>
        <w:spacing w:line="360" w:lineRule="auto"/>
        <w:jc w:val="both"/>
        <w:rPr>
          <w:rFonts w:cs="Times New Roman"/>
        </w:rPr>
      </w:pPr>
    </w:p>
    <w:p w14:paraId="0B64D3DB" w14:textId="77777777" w:rsidR="00B057C9" w:rsidRPr="001E7260" w:rsidRDefault="00B057C9" w:rsidP="001E7260">
      <w:pPr>
        <w:spacing w:line="360" w:lineRule="auto"/>
        <w:jc w:val="both"/>
        <w:rPr>
          <w:rFonts w:cs="Times New Roman"/>
        </w:rPr>
      </w:pPr>
    </w:p>
    <w:p w14:paraId="0D87ECF3" w14:textId="77777777" w:rsidR="00B057C9" w:rsidRPr="001E7260" w:rsidRDefault="00B057C9" w:rsidP="001E7260">
      <w:pPr>
        <w:spacing w:line="360" w:lineRule="auto"/>
        <w:jc w:val="both"/>
        <w:rPr>
          <w:rFonts w:cs="Times New Roman"/>
        </w:rPr>
      </w:pPr>
    </w:p>
    <w:p w14:paraId="558B1888" w14:textId="77777777" w:rsidR="00B057C9" w:rsidRPr="001E7260" w:rsidRDefault="00B057C9" w:rsidP="001E7260">
      <w:pPr>
        <w:spacing w:line="360" w:lineRule="auto"/>
        <w:jc w:val="both"/>
        <w:rPr>
          <w:rFonts w:cs="Times New Roman"/>
        </w:rPr>
      </w:pPr>
    </w:p>
    <w:p w14:paraId="28E3DD88" w14:textId="77777777" w:rsidR="00B057C9" w:rsidRDefault="00B057C9" w:rsidP="001E7260">
      <w:pPr>
        <w:spacing w:line="360" w:lineRule="auto"/>
        <w:jc w:val="both"/>
        <w:rPr>
          <w:rFonts w:cs="Times New Roman"/>
        </w:rPr>
      </w:pPr>
    </w:p>
    <w:p w14:paraId="32DB5E0A" w14:textId="77777777" w:rsidR="00C624B1" w:rsidRDefault="00C624B1" w:rsidP="001E7260">
      <w:pPr>
        <w:spacing w:line="360" w:lineRule="auto"/>
        <w:jc w:val="both"/>
        <w:rPr>
          <w:rFonts w:cs="Times New Roman"/>
        </w:rPr>
      </w:pPr>
    </w:p>
    <w:p w14:paraId="11376449" w14:textId="77777777" w:rsidR="00C624B1" w:rsidRDefault="00C624B1" w:rsidP="001E7260">
      <w:pPr>
        <w:spacing w:line="360" w:lineRule="auto"/>
        <w:jc w:val="both"/>
        <w:rPr>
          <w:rFonts w:cs="Times New Roman"/>
        </w:rPr>
      </w:pPr>
    </w:p>
    <w:p w14:paraId="79C5A962" w14:textId="77777777" w:rsidR="00C624B1" w:rsidRPr="001E7260" w:rsidRDefault="00C624B1" w:rsidP="001E7260">
      <w:pPr>
        <w:spacing w:line="360" w:lineRule="auto"/>
        <w:jc w:val="both"/>
        <w:rPr>
          <w:rFonts w:cs="Times New Roman"/>
        </w:rPr>
      </w:pPr>
    </w:p>
    <w:p w14:paraId="1CF956B1" w14:textId="77777777" w:rsidR="00B057C9" w:rsidRPr="001E7260" w:rsidRDefault="00B057C9" w:rsidP="001E7260">
      <w:pPr>
        <w:spacing w:line="360" w:lineRule="auto"/>
        <w:jc w:val="both"/>
        <w:rPr>
          <w:rFonts w:cs="Times New Roman"/>
        </w:rPr>
      </w:pPr>
    </w:p>
    <w:p w14:paraId="49AFB8A1" w14:textId="77777777" w:rsidR="00B057C9" w:rsidRPr="001E7260" w:rsidRDefault="00B057C9" w:rsidP="001E7260">
      <w:pPr>
        <w:spacing w:line="360" w:lineRule="auto"/>
        <w:jc w:val="both"/>
        <w:rPr>
          <w:rFonts w:cs="Times New Roman"/>
        </w:rPr>
      </w:pPr>
    </w:p>
    <w:p w14:paraId="50DE646C" w14:textId="77777777" w:rsidR="00B057C9" w:rsidRPr="001E7260" w:rsidRDefault="00B057C9" w:rsidP="001E7260">
      <w:pPr>
        <w:spacing w:line="360" w:lineRule="auto"/>
        <w:jc w:val="both"/>
        <w:rPr>
          <w:rFonts w:cs="Times New Roman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2"/>
          <w:lang w:val="pt-BR"/>
        </w:rPr>
        <w:id w:val="90264266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759C7206" w14:textId="365A2206" w:rsidR="00B057C9" w:rsidRPr="001E7260" w:rsidRDefault="00B057C9" w:rsidP="001E7260">
          <w:pPr>
            <w:pStyle w:val="CabealhodoSumrio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1E7260">
            <w:rPr>
              <w:rFonts w:ascii="Times New Roman" w:hAnsi="Times New Roman" w:cs="Times New Roman"/>
              <w:color w:val="auto"/>
              <w:lang w:val="pt-BR"/>
            </w:rPr>
            <w:t>Sumário</w:t>
          </w:r>
        </w:p>
        <w:p w14:paraId="4B2CF97B" w14:textId="08CA26ED" w:rsidR="00BB5F50" w:rsidRDefault="00B057C9">
          <w:pPr>
            <w:pStyle w:val="Sumrio2"/>
            <w:tabs>
              <w:tab w:val="left" w:pos="72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r w:rsidRPr="001E7260">
            <w:rPr>
              <w:rFonts w:cs="Times New Roman"/>
            </w:rPr>
            <w:fldChar w:fldCharType="begin"/>
          </w:r>
          <w:r w:rsidRPr="001E7260">
            <w:rPr>
              <w:rFonts w:cs="Times New Roman"/>
            </w:rPr>
            <w:instrText xml:space="preserve"> TOC \o "1-3" \h \z \u </w:instrText>
          </w:r>
          <w:r w:rsidRPr="001E7260">
            <w:rPr>
              <w:rFonts w:cs="Times New Roman"/>
            </w:rPr>
            <w:fldChar w:fldCharType="separate"/>
          </w:r>
          <w:hyperlink w:anchor="_Toc199683798" w:history="1">
            <w:r w:rsidR="00BB5F50" w:rsidRPr="00E6262F">
              <w:rPr>
                <w:rStyle w:val="Hyperlink"/>
                <w:rFonts w:cs="Times New Roman"/>
                <w:noProof/>
              </w:rPr>
              <w:t>1.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Arquitetura do Projeto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_Toc199683798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3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176BCD8F" w14:textId="22D90F16" w:rsidR="00BB5F50" w:rsidRDefault="00000000">
          <w:pPr>
            <w:pStyle w:val="Sumrio2"/>
            <w:tabs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799" w:history="1">
            <w:r w:rsidR="00BB5F50" w:rsidRPr="00E6262F">
              <w:rPr>
                <w:rStyle w:val="Hyperlink"/>
                <w:rFonts w:cs="Times New Roman"/>
                <w:noProof/>
              </w:rPr>
              <w:t>1.1. MVC – Model, View e Controller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_Toc199683799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3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1DB9B3AE" w14:textId="4C9A7E31" w:rsidR="00BB5F50" w:rsidRDefault="00000000">
          <w:pPr>
            <w:pStyle w:val="Sumrio2"/>
            <w:tabs>
              <w:tab w:val="left" w:pos="72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00" w:history="1">
            <w:r w:rsidR="00BB5F50" w:rsidRPr="00E6262F">
              <w:rPr>
                <w:rStyle w:val="Hyperlink"/>
                <w:rFonts w:cs="Times New Roman"/>
                <w:noProof/>
              </w:rPr>
              <w:t>2.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Classes e Objetos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_Toc199683800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3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782ECDAF" w14:textId="2CC4E7EF" w:rsidR="00BB5F50" w:rsidRDefault="00000000">
          <w:pPr>
            <w:pStyle w:val="Sumrio2"/>
            <w:tabs>
              <w:tab w:val="left" w:pos="72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01" w:history="1">
            <w:r w:rsidR="00BB5F50" w:rsidRPr="00E6262F">
              <w:rPr>
                <w:rStyle w:val="Hyperlink"/>
                <w:rFonts w:cs="Times New Roman"/>
                <w:noProof/>
              </w:rPr>
              <w:t>3.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Funcionalidades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_Toc199683801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3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3695AA9C" w14:textId="127C70CA" w:rsidR="00BB5F50" w:rsidRDefault="00000000">
          <w:pPr>
            <w:pStyle w:val="Sumrio2"/>
            <w:tabs>
              <w:tab w:val="left" w:pos="72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02" w:history="1">
            <w:r w:rsidR="00BB5F50" w:rsidRPr="00E6262F">
              <w:rPr>
                <w:rStyle w:val="Hyperlink"/>
                <w:rFonts w:cs="Times New Roman"/>
                <w:noProof/>
              </w:rPr>
              <w:t>4.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Pré-Requisitos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_Toc199683802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4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26BEFC37" w14:textId="130B95C1" w:rsidR="00BB5F50" w:rsidRDefault="00000000">
          <w:pPr>
            <w:pStyle w:val="Sumrio2"/>
            <w:tabs>
              <w:tab w:val="left" w:pos="72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03" w:history="1">
            <w:r w:rsidR="00BB5F50" w:rsidRPr="00E6262F">
              <w:rPr>
                <w:rStyle w:val="Hyperlink"/>
                <w:rFonts w:cs="Times New Roman"/>
                <w:noProof/>
              </w:rPr>
              <w:t>5.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Instalação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_Toc199683803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4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07DE7FC8" w14:textId="7C5F4A15" w:rsidR="00BB5F50" w:rsidRDefault="00000000">
          <w:pPr>
            <w:pStyle w:val="Sumrio2"/>
            <w:tabs>
              <w:tab w:val="left" w:pos="72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04" w:history="1">
            <w:r w:rsidR="00BB5F50" w:rsidRPr="00E6262F">
              <w:rPr>
                <w:rStyle w:val="Hyperlink"/>
                <w:rFonts w:cs="Times New Roman"/>
                <w:noProof/>
              </w:rPr>
              <w:t>6.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Utilização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_Toc199683804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4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7DD8DF2A" w14:textId="45FA992A" w:rsidR="00BB5F50" w:rsidRDefault="00000000">
          <w:pPr>
            <w:pStyle w:val="Sumrio2"/>
            <w:tabs>
              <w:tab w:val="left" w:pos="72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05" w:history="1">
            <w:r w:rsidR="00BB5F50" w:rsidRPr="00E6262F">
              <w:rPr>
                <w:rStyle w:val="Hyperlink"/>
                <w:rFonts w:cs="Times New Roman"/>
                <w:noProof/>
              </w:rPr>
              <w:t>7.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Diretrizes para captura de imagem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_Toc199683805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4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03F6415A" w14:textId="21A5747C" w:rsidR="00BB5F50" w:rsidRDefault="00000000">
          <w:pPr>
            <w:pStyle w:val="Sumrio2"/>
            <w:tabs>
              <w:tab w:val="left" w:pos="72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06" w:history="1">
            <w:r w:rsidR="00BB5F50" w:rsidRPr="00E6262F">
              <w:rPr>
                <w:rStyle w:val="Hyperlink"/>
                <w:rFonts w:cs="Times New Roman"/>
                <w:noProof/>
              </w:rPr>
              <w:t>8.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Estrutura do projeto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_Toc199683806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5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1935CD2C" w14:textId="3D60CBF8" w:rsidR="00BB5F50" w:rsidRDefault="00000000">
          <w:pPr>
            <w:pStyle w:val="Sumrio2"/>
            <w:tabs>
              <w:tab w:val="left" w:pos="72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07" w:history="1">
            <w:r w:rsidR="00BB5F50" w:rsidRPr="00E6262F">
              <w:rPr>
                <w:rStyle w:val="Hyperlink"/>
                <w:rFonts w:cs="Times New Roman"/>
                <w:noProof/>
              </w:rPr>
              <w:t>9.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Logs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_Toc199683807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5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400CE2A8" w14:textId="4890EBD8" w:rsidR="00BB5F50" w:rsidRDefault="00000000">
          <w:pPr>
            <w:pStyle w:val="Sumrio2"/>
            <w:tabs>
              <w:tab w:val="left" w:pos="96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08" w:history="1">
            <w:r w:rsidR="00BB5F50" w:rsidRPr="00E6262F">
              <w:rPr>
                <w:rStyle w:val="Hyperlink"/>
                <w:rFonts w:cs="Times New Roman"/>
                <w:noProof/>
              </w:rPr>
              <w:t>10.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Método Construtor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_Toc199683808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6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4960206C" w14:textId="7F5FB7DE" w:rsidR="00BB5F50" w:rsidRDefault="00000000">
          <w:pPr>
            <w:pStyle w:val="Sumrio2"/>
            <w:tabs>
              <w:tab w:val="left" w:pos="96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09" w:history="1">
            <w:r w:rsidR="00BB5F50" w:rsidRPr="00E6262F">
              <w:rPr>
                <w:rStyle w:val="Hyperlink"/>
                <w:rFonts w:cs="Times New Roman"/>
                <w:noProof/>
              </w:rPr>
              <w:t>11.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Métodos de Instância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_Toc199683809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6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07C89D77" w14:textId="332E6758" w:rsidR="00BB5F50" w:rsidRDefault="00000000">
          <w:pPr>
            <w:pStyle w:val="Sumrio2"/>
            <w:tabs>
              <w:tab w:val="left" w:pos="96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10" w:history="1">
            <w:r w:rsidR="00BB5F50" w:rsidRPr="00E6262F">
              <w:rPr>
                <w:rStyle w:val="Hyperlink"/>
                <w:rFonts w:cs="Times New Roman"/>
                <w:noProof/>
              </w:rPr>
              <w:t>12.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Variáveis Estáticas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_Toc199683810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6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364D839F" w14:textId="21DD018C" w:rsidR="00BB5F50" w:rsidRDefault="00000000">
          <w:pPr>
            <w:pStyle w:val="Sumrio2"/>
            <w:tabs>
              <w:tab w:val="left" w:pos="96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11" w:history="1">
            <w:r w:rsidR="00BB5F50" w:rsidRPr="00E6262F">
              <w:rPr>
                <w:rStyle w:val="Hyperlink"/>
                <w:rFonts w:cs="Times New Roman"/>
                <w:noProof/>
              </w:rPr>
              <w:t>13.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Métodos Estáticos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_Toc199683811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6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56BF36BD" w14:textId="44938C23" w:rsidR="00BB5F50" w:rsidRDefault="00000000">
          <w:pPr>
            <w:pStyle w:val="Sumrio2"/>
            <w:tabs>
              <w:tab w:val="left" w:pos="96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12" w:history="1">
            <w:r w:rsidR="00BB5F50" w:rsidRPr="00E6262F">
              <w:rPr>
                <w:rStyle w:val="Hyperlink"/>
                <w:rFonts w:cs="Times New Roman"/>
                <w:noProof/>
              </w:rPr>
              <w:t>14.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Encapsulamento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_Toc199683812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7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00A3D18C" w14:textId="118F8723" w:rsidR="00BB5F50" w:rsidRDefault="00000000">
          <w:pPr>
            <w:pStyle w:val="Sumrio2"/>
            <w:tabs>
              <w:tab w:val="left" w:pos="96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13" w:history="1">
            <w:r w:rsidR="00BB5F50" w:rsidRPr="00E6262F">
              <w:rPr>
                <w:rStyle w:val="Hyperlink"/>
                <w:rFonts w:cs="Times New Roman"/>
                <w:noProof/>
              </w:rPr>
              <w:t>15.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Herança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_Toc199683813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7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27AA9604" w14:textId="4FB28B17" w:rsidR="00BB5F50" w:rsidRDefault="00000000">
          <w:pPr>
            <w:pStyle w:val="Sumrio2"/>
            <w:tabs>
              <w:tab w:val="left" w:pos="96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14" w:history="1">
            <w:r w:rsidR="00BB5F50" w:rsidRPr="00E6262F">
              <w:rPr>
                <w:rStyle w:val="Hyperlink"/>
                <w:rFonts w:cs="Times New Roman"/>
                <w:noProof/>
              </w:rPr>
              <w:t>16.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Polimorfismo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_Toc199683814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7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5649ED19" w14:textId="0EAE70C5" w:rsidR="00BB5F50" w:rsidRDefault="00000000">
          <w:pPr>
            <w:pStyle w:val="Sumrio2"/>
            <w:tabs>
              <w:tab w:val="left" w:pos="96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15" w:history="1">
            <w:r w:rsidR="00BB5F50" w:rsidRPr="00E6262F">
              <w:rPr>
                <w:rStyle w:val="Hyperlink"/>
                <w:rFonts w:cs="Times New Roman"/>
                <w:noProof/>
              </w:rPr>
              <w:t>17.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Composição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_Toc199683815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7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6D19AEA9" w14:textId="1446907E" w:rsidR="00BB5F50" w:rsidRDefault="00000000">
          <w:pPr>
            <w:pStyle w:val="Sumrio2"/>
            <w:tabs>
              <w:tab w:val="left" w:pos="960"/>
              <w:tab w:val="right" w:leader="dot" w:pos="9395"/>
            </w:tabs>
            <w:rPr>
              <w:rFonts w:asciiTheme="minorHAnsi" w:hAnsiTheme="minorHAnsi"/>
              <w:noProof/>
              <w:kern w:val="2"/>
              <w:szCs w:val="24"/>
              <w:lang w:val="pt-BR" w:eastAsia="pt-BR"/>
              <w14:ligatures w14:val="standardContextual"/>
            </w:rPr>
          </w:pPr>
          <w:hyperlink w:anchor="_Toc199683816" w:history="1">
            <w:r w:rsidR="00BB5F50" w:rsidRPr="00E6262F">
              <w:rPr>
                <w:rStyle w:val="Hyperlink"/>
                <w:rFonts w:cs="Times New Roman"/>
                <w:noProof/>
              </w:rPr>
              <w:t>18.</w:t>
            </w:r>
            <w:r w:rsidR="00BB5F50">
              <w:rPr>
                <w:rFonts w:asciiTheme="minorHAnsi" w:hAnsiTheme="minorHAnsi"/>
                <w:noProof/>
                <w:kern w:val="2"/>
                <w:szCs w:val="24"/>
                <w:lang w:val="pt-BR" w:eastAsia="pt-BR"/>
                <w14:ligatures w14:val="standardContextual"/>
              </w:rPr>
              <w:tab/>
            </w:r>
            <w:r w:rsidR="00BB5F50" w:rsidRPr="00E6262F">
              <w:rPr>
                <w:rStyle w:val="Hyperlink"/>
                <w:rFonts w:cs="Times New Roman"/>
                <w:noProof/>
              </w:rPr>
              <w:t>Conclusão</w:t>
            </w:r>
            <w:r w:rsidR="00BB5F50">
              <w:rPr>
                <w:noProof/>
                <w:webHidden/>
              </w:rPr>
              <w:tab/>
            </w:r>
            <w:r w:rsidR="00BB5F50">
              <w:rPr>
                <w:noProof/>
                <w:webHidden/>
              </w:rPr>
              <w:fldChar w:fldCharType="begin"/>
            </w:r>
            <w:r w:rsidR="00BB5F50">
              <w:rPr>
                <w:noProof/>
                <w:webHidden/>
              </w:rPr>
              <w:instrText xml:space="preserve"> PAGEREF _Toc199683816 \h </w:instrText>
            </w:r>
            <w:r w:rsidR="00BB5F50">
              <w:rPr>
                <w:noProof/>
                <w:webHidden/>
              </w:rPr>
            </w:r>
            <w:r w:rsidR="00BB5F50">
              <w:rPr>
                <w:noProof/>
                <w:webHidden/>
              </w:rPr>
              <w:fldChar w:fldCharType="separate"/>
            </w:r>
            <w:r w:rsidR="00BB5F50">
              <w:rPr>
                <w:noProof/>
                <w:webHidden/>
              </w:rPr>
              <w:t>8</w:t>
            </w:r>
            <w:r w:rsidR="00BB5F50">
              <w:rPr>
                <w:noProof/>
                <w:webHidden/>
              </w:rPr>
              <w:fldChar w:fldCharType="end"/>
            </w:r>
          </w:hyperlink>
        </w:p>
        <w:p w14:paraId="0A4DC47A" w14:textId="0D4E71FF" w:rsidR="00B057C9" w:rsidRPr="001E7260" w:rsidRDefault="00B057C9" w:rsidP="001E7260">
          <w:pPr>
            <w:spacing w:line="360" w:lineRule="auto"/>
            <w:rPr>
              <w:rFonts w:cs="Times New Roman"/>
              <w:b/>
              <w:bCs/>
            </w:rPr>
          </w:pPr>
          <w:r w:rsidRPr="001E7260">
            <w:rPr>
              <w:rFonts w:cs="Times New Roman"/>
              <w:b/>
              <w:bCs/>
            </w:rPr>
            <w:fldChar w:fldCharType="end"/>
          </w:r>
        </w:p>
        <w:p w14:paraId="4E6B3482" w14:textId="77777777" w:rsidR="00B057C9" w:rsidRPr="001E7260" w:rsidRDefault="00B057C9" w:rsidP="001E7260">
          <w:pPr>
            <w:spacing w:line="360" w:lineRule="auto"/>
            <w:rPr>
              <w:rFonts w:cs="Times New Roman"/>
              <w:b/>
              <w:bCs/>
            </w:rPr>
          </w:pPr>
        </w:p>
        <w:p w14:paraId="1D62B30E" w14:textId="77777777" w:rsidR="00BB5F50" w:rsidRDefault="00BB5F50" w:rsidP="001E7260">
          <w:pPr>
            <w:spacing w:line="360" w:lineRule="auto"/>
            <w:rPr>
              <w:rFonts w:cs="Times New Roman"/>
              <w:b/>
              <w:bCs/>
            </w:rPr>
          </w:pPr>
        </w:p>
        <w:p w14:paraId="5C9CCB73" w14:textId="77777777" w:rsidR="00C624B1" w:rsidRDefault="00C624B1" w:rsidP="001E7260">
          <w:pPr>
            <w:spacing w:line="360" w:lineRule="auto"/>
            <w:rPr>
              <w:rFonts w:cs="Times New Roman"/>
            </w:rPr>
          </w:pPr>
        </w:p>
        <w:p w14:paraId="5CFEE27B" w14:textId="77777777" w:rsidR="00C624B1" w:rsidRDefault="00C624B1" w:rsidP="001E7260">
          <w:pPr>
            <w:spacing w:line="360" w:lineRule="auto"/>
            <w:rPr>
              <w:rFonts w:cs="Times New Roman"/>
            </w:rPr>
          </w:pPr>
        </w:p>
        <w:p w14:paraId="079354C6" w14:textId="0635E781" w:rsidR="00B057C9" w:rsidRPr="001E7260" w:rsidRDefault="00000000" w:rsidP="001E7260">
          <w:pPr>
            <w:spacing w:line="360" w:lineRule="auto"/>
            <w:rPr>
              <w:rFonts w:cs="Times New Roman"/>
            </w:rPr>
          </w:pPr>
        </w:p>
      </w:sdtContent>
    </w:sdt>
    <w:p w14:paraId="2956761F" w14:textId="09F20754" w:rsidR="00F96BCC" w:rsidRPr="00482CCF" w:rsidRDefault="00B057C9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99683798"/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lastRenderedPageBreak/>
        <w:t>Arquitetura</w:t>
      </w:r>
      <w:proofErr w:type="spellEnd"/>
      <w:r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do </w:t>
      </w:r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Projeto</w:t>
      </w:r>
      <w:bookmarkEnd w:id="0"/>
      <w:proofErr w:type="spellEnd"/>
    </w:p>
    <w:p w14:paraId="74FE4B91" w14:textId="0C58A62A" w:rsidR="00F96BCC" w:rsidRPr="00482CCF" w:rsidRDefault="00B057C9" w:rsidP="001E7260">
      <w:pPr>
        <w:pStyle w:val="Ttulo2"/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99683799"/>
      <w:r w:rsidRPr="00482CCF">
        <w:rPr>
          <w:rFonts w:ascii="Times New Roman" w:hAnsi="Times New Roman" w:cs="Times New Roman"/>
          <w:color w:val="auto"/>
          <w:sz w:val="28"/>
          <w:szCs w:val="28"/>
        </w:rPr>
        <w:t>1.1. MVC – Model, View e Controller</w:t>
      </w:r>
      <w:bookmarkEnd w:id="1"/>
    </w:p>
    <w:p w14:paraId="671DBD66" w14:textId="77777777" w:rsidR="00AE4276" w:rsidRPr="001E7260" w:rsidRDefault="00A148D4" w:rsidP="001E72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Model: </w:t>
      </w:r>
      <w:proofErr w:type="spellStart"/>
      <w:r w:rsidRPr="001E7260">
        <w:rPr>
          <w:rFonts w:cs="Times New Roman"/>
        </w:rPr>
        <w:t>Responsável</w:t>
      </w:r>
      <w:proofErr w:type="spellEnd"/>
      <w:r w:rsidRPr="001E7260">
        <w:rPr>
          <w:rFonts w:cs="Times New Roman"/>
        </w:rPr>
        <w:t xml:space="preserve"> pela </w:t>
      </w:r>
      <w:proofErr w:type="spellStart"/>
      <w:r w:rsidRPr="001E7260">
        <w:rPr>
          <w:rFonts w:cs="Times New Roman"/>
        </w:rPr>
        <w:t>lógica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processamento</w:t>
      </w:r>
      <w:proofErr w:type="spellEnd"/>
      <w:r w:rsidRPr="001E7260">
        <w:rPr>
          <w:rFonts w:cs="Times New Roman"/>
        </w:rPr>
        <w:t xml:space="preserve"> dos dados, </w:t>
      </w:r>
      <w:proofErr w:type="spellStart"/>
      <w:r w:rsidRPr="001E7260">
        <w:rPr>
          <w:rFonts w:cs="Times New Roman"/>
        </w:rPr>
        <w:t>como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cálculos</w:t>
      </w:r>
      <w:proofErr w:type="spellEnd"/>
      <w:r w:rsidRPr="001E7260">
        <w:rPr>
          <w:rFonts w:cs="Times New Roman"/>
        </w:rPr>
        <w:t xml:space="preserve"> dos </w:t>
      </w:r>
      <w:proofErr w:type="spellStart"/>
      <w:r w:rsidRPr="001E7260">
        <w:rPr>
          <w:rFonts w:cs="Times New Roman"/>
        </w:rPr>
        <w:t>ângulos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validações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manipulação</w:t>
      </w:r>
      <w:proofErr w:type="spellEnd"/>
      <w:r w:rsidRPr="001E7260">
        <w:rPr>
          <w:rFonts w:cs="Times New Roman"/>
        </w:rPr>
        <w:t xml:space="preserve"> das </w:t>
      </w:r>
      <w:proofErr w:type="spellStart"/>
      <w:r w:rsidRPr="001E7260">
        <w:rPr>
          <w:rFonts w:cs="Times New Roman"/>
        </w:rPr>
        <w:t>informações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obtidas</w:t>
      </w:r>
      <w:proofErr w:type="spellEnd"/>
      <w:r w:rsidRPr="001E7260">
        <w:rPr>
          <w:rFonts w:cs="Times New Roman"/>
        </w:rPr>
        <w:t xml:space="preserve"> da </w:t>
      </w:r>
      <w:proofErr w:type="spellStart"/>
      <w:r w:rsidRPr="001E7260">
        <w:rPr>
          <w:rFonts w:cs="Times New Roman"/>
        </w:rPr>
        <w:t>imagem</w:t>
      </w:r>
      <w:proofErr w:type="spellEnd"/>
      <w:r w:rsidRPr="001E7260">
        <w:rPr>
          <w:rFonts w:cs="Times New Roman"/>
        </w:rPr>
        <w:t>.</w:t>
      </w:r>
    </w:p>
    <w:p w14:paraId="6E91E11C" w14:textId="77777777" w:rsidR="00AE4276" w:rsidRPr="001E7260" w:rsidRDefault="00A148D4" w:rsidP="001E72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View: </w:t>
      </w:r>
      <w:proofErr w:type="spellStart"/>
      <w:r w:rsidRPr="001E7260">
        <w:rPr>
          <w:rFonts w:cs="Times New Roman"/>
        </w:rPr>
        <w:t>Cuida</w:t>
      </w:r>
      <w:proofErr w:type="spellEnd"/>
      <w:r w:rsidRPr="001E7260">
        <w:rPr>
          <w:rFonts w:cs="Times New Roman"/>
        </w:rPr>
        <w:t xml:space="preserve"> da interface </w:t>
      </w:r>
      <w:proofErr w:type="spellStart"/>
      <w:r w:rsidRPr="001E7260">
        <w:rPr>
          <w:rFonts w:cs="Times New Roman"/>
        </w:rPr>
        <w:t>gráfica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usuário</w:t>
      </w:r>
      <w:proofErr w:type="spellEnd"/>
      <w:r w:rsidRPr="001E7260">
        <w:rPr>
          <w:rFonts w:cs="Times New Roman"/>
        </w:rPr>
        <w:t xml:space="preserve"> (GUI), </w:t>
      </w:r>
      <w:proofErr w:type="spellStart"/>
      <w:r w:rsidRPr="001E7260">
        <w:rPr>
          <w:rFonts w:cs="Times New Roman"/>
        </w:rPr>
        <w:t>construída</w:t>
      </w:r>
      <w:proofErr w:type="spellEnd"/>
      <w:r w:rsidRPr="001E7260">
        <w:rPr>
          <w:rFonts w:cs="Times New Roman"/>
        </w:rPr>
        <w:t xml:space="preserve"> com </w:t>
      </w:r>
      <w:proofErr w:type="spellStart"/>
      <w:r w:rsidRPr="001E7260">
        <w:rPr>
          <w:rFonts w:cs="Times New Roman"/>
        </w:rPr>
        <w:t>Tkinter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permitindo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interações</w:t>
      </w:r>
      <w:proofErr w:type="spellEnd"/>
      <w:r w:rsidRPr="001E7260">
        <w:rPr>
          <w:rFonts w:cs="Times New Roman"/>
        </w:rPr>
        <w:t xml:space="preserve"> simples </w:t>
      </w:r>
      <w:proofErr w:type="spellStart"/>
      <w:r w:rsidRPr="001E7260">
        <w:rPr>
          <w:rFonts w:cs="Times New Roman"/>
        </w:rPr>
        <w:t>como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carregar</w:t>
      </w:r>
      <w:proofErr w:type="spellEnd"/>
      <w:r w:rsidRPr="001E7260">
        <w:rPr>
          <w:rFonts w:cs="Times New Roman"/>
        </w:rPr>
        <w:t xml:space="preserve"> imagens, </w:t>
      </w:r>
      <w:proofErr w:type="spellStart"/>
      <w:r w:rsidRPr="001E7260">
        <w:rPr>
          <w:rFonts w:cs="Times New Roman"/>
        </w:rPr>
        <w:t>iniciar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análises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exibir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resultados</w:t>
      </w:r>
      <w:proofErr w:type="spellEnd"/>
      <w:r w:rsidRPr="001E7260">
        <w:rPr>
          <w:rFonts w:cs="Times New Roman"/>
        </w:rPr>
        <w:t>.</w:t>
      </w:r>
    </w:p>
    <w:p w14:paraId="5AA5DE61" w14:textId="0950747F" w:rsidR="00F96BCC" w:rsidRPr="001E7260" w:rsidRDefault="00A148D4" w:rsidP="001E7260">
      <w:pPr>
        <w:pStyle w:val="PargrafodaLista"/>
        <w:numPr>
          <w:ilvl w:val="0"/>
          <w:numId w:val="11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Controller: Intermedia as </w:t>
      </w:r>
      <w:proofErr w:type="spellStart"/>
      <w:r w:rsidRPr="001E7260">
        <w:rPr>
          <w:rFonts w:cs="Times New Roman"/>
        </w:rPr>
        <w:t>ações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usuário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na</w:t>
      </w:r>
      <w:proofErr w:type="spellEnd"/>
      <w:r w:rsidRPr="001E7260">
        <w:rPr>
          <w:rFonts w:cs="Times New Roman"/>
        </w:rPr>
        <w:t xml:space="preserve"> View, </w:t>
      </w:r>
      <w:proofErr w:type="spellStart"/>
      <w:r w:rsidRPr="001E7260">
        <w:rPr>
          <w:rFonts w:cs="Times New Roman"/>
        </w:rPr>
        <w:t>chamando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métodos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necessários</w:t>
      </w:r>
      <w:proofErr w:type="spellEnd"/>
      <w:r w:rsidRPr="001E7260">
        <w:rPr>
          <w:rFonts w:cs="Times New Roman"/>
        </w:rPr>
        <w:t xml:space="preserve"> do Model e </w:t>
      </w:r>
      <w:proofErr w:type="spellStart"/>
      <w:r w:rsidRPr="001E7260">
        <w:rPr>
          <w:rFonts w:cs="Times New Roman"/>
        </w:rPr>
        <w:t>atualizando</w:t>
      </w:r>
      <w:proofErr w:type="spellEnd"/>
      <w:r w:rsidRPr="001E7260">
        <w:rPr>
          <w:rFonts w:cs="Times New Roman"/>
        </w:rPr>
        <w:t xml:space="preserve"> </w:t>
      </w:r>
      <w:proofErr w:type="gramStart"/>
      <w:r w:rsidRPr="001E7260">
        <w:rPr>
          <w:rFonts w:cs="Times New Roman"/>
        </w:rPr>
        <w:t>a</w:t>
      </w:r>
      <w:proofErr w:type="gramEnd"/>
      <w:r w:rsidRPr="001E7260">
        <w:rPr>
          <w:rFonts w:cs="Times New Roman"/>
        </w:rPr>
        <w:t xml:space="preserve"> interface.</w:t>
      </w:r>
    </w:p>
    <w:p w14:paraId="755A8534" w14:textId="1E1FD26E" w:rsidR="00AE4276" w:rsidRPr="00482CCF" w:rsidRDefault="00B057C9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99683800"/>
      <w:r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Classes e </w:t>
      </w:r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Objetos</w:t>
      </w:r>
      <w:bookmarkEnd w:id="2"/>
      <w:proofErr w:type="spellEnd"/>
    </w:p>
    <w:p w14:paraId="6167C85D" w14:textId="4E70BFD2" w:rsidR="00AE4276" w:rsidRPr="001E7260" w:rsidRDefault="00AE4276" w:rsidP="00482CCF">
      <w:pPr>
        <w:spacing w:line="360" w:lineRule="auto"/>
        <w:ind w:firstLine="360"/>
        <w:jc w:val="both"/>
        <w:rPr>
          <w:rFonts w:cs="Times New Roman"/>
        </w:rPr>
      </w:pPr>
      <w:r w:rsidRPr="001E7260">
        <w:rPr>
          <w:rFonts w:cs="Times New Roman"/>
        </w:rPr>
        <w:t xml:space="preserve">O </w:t>
      </w:r>
      <w:proofErr w:type="spellStart"/>
      <w:r w:rsidRPr="001E7260">
        <w:rPr>
          <w:rFonts w:cs="Times New Roman"/>
        </w:rPr>
        <w:t>projeto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possui</w:t>
      </w:r>
      <w:proofErr w:type="spellEnd"/>
      <w:r w:rsidRPr="001E7260">
        <w:rPr>
          <w:rFonts w:cs="Times New Roman"/>
        </w:rPr>
        <w:t xml:space="preserve"> as </w:t>
      </w:r>
      <w:proofErr w:type="spellStart"/>
      <w:r w:rsidRPr="001E7260">
        <w:rPr>
          <w:rFonts w:cs="Times New Roman"/>
        </w:rPr>
        <w:t>seguintes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principais</w:t>
      </w:r>
      <w:proofErr w:type="spellEnd"/>
      <w:r w:rsidRPr="001E7260">
        <w:rPr>
          <w:rFonts w:cs="Times New Roman"/>
        </w:rPr>
        <w:t xml:space="preserve"> classes:</w:t>
      </w:r>
    </w:p>
    <w:p w14:paraId="1658CD21" w14:textId="5AFAC516" w:rsidR="00AE4276" w:rsidRPr="001E7260" w:rsidRDefault="00A148D4" w:rsidP="00482C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Main: </w:t>
      </w:r>
      <w:proofErr w:type="spellStart"/>
      <w:r w:rsidRPr="001E7260">
        <w:rPr>
          <w:rFonts w:cs="Times New Roman"/>
        </w:rPr>
        <w:t>Responsável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por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inicializar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executar</w:t>
      </w:r>
      <w:proofErr w:type="spellEnd"/>
      <w:r w:rsidRPr="001E7260">
        <w:rPr>
          <w:rFonts w:cs="Times New Roman"/>
        </w:rPr>
        <w:t xml:space="preserve"> o </w:t>
      </w:r>
      <w:proofErr w:type="spellStart"/>
      <w:r w:rsidRPr="001E7260">
        <w:rPr>
          <w:rFonts w:cs="Times New Roman"/>
        </w:rPr>
        <w:t>sistema</w:t>
      </w:r>
      <w:proofErr w:type="spellEnd"/>
      <w:r w:rsidRPr="001E7260">
        <w:rPr>
          <w:rFonts w:cs="Times New Roman"/>
        </w:rPr>
        <w:t>.</w:t>
      </w:r>
    </w:p>
    <w:p w14:paraId="73BE54E2" w14:textId="77777777" w:rsidR="00AE4276" w:rsidRPr="001E7260" w:rsidRDefault="00A148D4" w:rsidP="00482C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App: </w:t>
      </w:r>
      <w:proofErr w:type="spellStart"/>
      <w:r w:rsidRPr="001E7260">
        <w:rPr>
          <w:rFonts w:cs="Times New Roman"/>
        </w:rPr>
        <w:t>Classe</w:t>
      </w:r>
      <w:proofErr w:type="spellEnd"/>
      <w:r w:rsidRPr="001E7260">
        <w:rPr>
          <w:rFonts w:cs="Times New Roman"/>
        </w:rPr>
        <w:t xml:space="preserve"> que </w:t>
      </w:r>
      <w:proofErr w:type="spellStart"/>
      <w:r w:rsidRPr="001E7260">
        <w:rPr>
          <w:rFonts w:cs="Times New Roman"/>
        </w:rPr>
        <w:t>representa</w:t>
      </w:r>
      <w:proofErr w:type="spellEnd"/>
      <w:r w:rsidRPr="001E7260">
        <w:rPr>
          <w:rFonts w:cs="Times New Roman"/>
        </w:rPr>
        <w:t xml:space="preserve"> a </w:t>
      </w:r>
      <w:proofErr w:type="spellStart"/>
      <w:r w:rsidRPr="001E7260">
        <w:rPr>
          <w:rFonts w:cs="Times New Roman"/>
        </w:rPr>
        <w:t>janela</w:t>
      </w:r>
      <w:proofErr w:type="spellEnd"/>
      <w:r w:rsidRPr="001E7260">
        <w:rPr>
          <w:rFonts w:cs="Times New Roman"/>
        </w:rPr>
        <w:t xml:space="preserve"> principal da </w:t>
      </w:r>
      <w:proofErr w:type="spellStart"/>
      <w:r w:rsidRPr="001E7260">
        <w:rPr>
          <w:rFonts w:cs="Times New Roman"/>
        </w:rPr>
        <w:t>aplicação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configurando</w:t>
      </w:r>
      <w:proofErr w:type="spellEnd"/>
      <w:r w:rsidRPr="001E7260">
        <w:rPr>
          <w:rFonts w:cs="Times New Roman"/>
        </w:rPr>
        <w:t xml:space="preserve"> </w:t>
      </w:r>
      <w:proofErr w:type="spellStart"/>
      <w:proofErr w:type="gramStart"/>
      <w:r w:rsidRPr="001E7260">
        <w:rPr>
          <w:rFonts w:cs="Times New Roman"/>
        </w:rPr>
        <w:t>a</w:t>
      </w:r>
      <w:proofErr w:type="spellEnd"/>
      <w:proofErr w:type="gramEnd"/>
      <w:r w:rsidRPr="001E7260">
        <w:rPr>
          <w:rFonts w:cs="Times New Roman"/>
        </w:rPr>
        <w:t xml:space="preserve"> interface e </w:t>
      </w:r>
      <w:proofErr w:type="spellStart"/>
      <w:r w:rsidRPr="001E7260">
        <w:rPr>
          <w:rFonts w:cs="Times New Roman"/>
        </w:rPr>
        <w:t>seus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elementos</w:t>
      </w:r>
      <w:proofErr w:type="spellEnd"/>
      <w:r w:rsidRPr="001E7260">
        <w:rPr>
          <w:rFonts w:cs="Times New Roman"/>
        </w:rPr>
        <w:t>.</w:t>
      </w:r>
    </w:p>
    <w:p w14:paraId="757820ED" w14:textId="77777777" w:rsidR="00AE4276" w:rsidRPr="001E7260" w:rsidRDefault="00A148D4" w:rsidP="00482C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PostureAnalyzer</w:t>
      </w:r>
      <w:proofErr w:type="spellEnd"/>
      <w:r w:rsidRPr="001E7260">
        <w:rPr>
          <w:rFonts w:cs="Times New Roman"/>
        </w:rPr>
        <w:t xml:space="preserve">: </w:t>
      </w:r>
      <w:proofErr w:type="spellStart"/>
      <w:r w:rsidRPr="001E7260">
        <w:rPr>
          <w:rFonts w:cs="Times New Roman"/>
        </w:rPr>
        <w:t>Localizada</w:t>
      </w:r>
      <w:proofErr w:type="spellEnd"/>
      <w:r w:rsidRPr="001E7260">
        <w:rPr>
          <w:rFonts w:cs="Times New Roman"/>
        </w:rPr>
        <w:t xml:space="preserve"> no Model, é </w:t>
      </w:r>
      <w:proofErr w:type="spellStart"/>
      <w:r w:rsidRPr="001E7260">
        <w:rPr>
          <w:rFonts w:cs="Times New Roman"/>
        </w:rPr>
        <w:t>responsável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pelos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cálculos</w:t>
      </w:r>
      <w:proofErr w:type="spellEnd"/>
      <w:r w:rsidRPr="001E7260">
        <w:rPr>
          <w:rFonts w:cs="Times New Roman"/>
        </w:rPr>
        <w:t xml:space="preserve"> dos </w:t>
      </w:r>
      <w:proofErr w:type="spellStart"/>
      <w:r w:rsidRPr="001E7260">
        <w:rPr>
          <w:rFonts w:cs="Times New Roman"/>
        </w:rPr>
        <w:t>ângulos</w:t>
      </w:r>
      <w:proofErr w:type="spellEnd"/>
      <w:r w:rsidRPr="001E7260">
        <w:rPr>
          <w:rFonts w:cs="Times New Roman"/>
        </w:rPr>
        <w:t xml:space="preserve"> dos </w:t>
      </w:r>
      <w:proofErr w:type="spellStart"/>
      <w:r w:rsidRPr="001E7260">
        <w:rPr>
          <w:rFonts w:cs="Times New Roman"/>
        </w:rPr>
        <w:t>pontos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corpo</w:t>
      </w:r>
      <w:proofErr w:type="spellEnd"/>
      <w:r w:rsidRPr="001E7260">
        <w:rPr>
          <w:rFonts w:cs="Times New Roman"/>
        </w:rPr>
        <w:t>.</w:t>
      </w:r>
    </w:p>
    <w:p w14:paraId="44F41F9B" w14:textId="77777777" w:rsidR="00AE4276" w:rsidRPr="001E7260" w:rsidRDefault="00A148D4" w:rsidP="00482C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ImageProcessor</w:t>
      </w:r>
      <w:proofErr w:type="spellEnd"/>
      <w:r w:rsidRPr="001E7260">
        <w:rPr>
          <w:rFonts w:cs="Times New Roman"/>
        </w:rPr>
        <w:t xml:space="preserve">: </w:t>
      </w:r>
      <w:proofErr w:type="spellStart"/>
      <w:r w:rsidRPr="001E7260">
        <w:rPr>
          <w:rFonts w:cs="Times New Roman"/>
        </w:rPr>
        <w:t>Responsável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por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carregar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tratar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preparar</w:t>
      </w:r>
      <w:proofErr w:type="spellEnd"/>
      <w:r w:rsidRPr="001E7260">
        <w:rPr>
          <w:rFonts w:cs="Times New Roman"/>
        </w:rPr>
        <w:t xml:space="preserve"> as imagens para </w:t>
      </w:r>
      <w:proofErr w:type="spellStart"/>
      <w:r w:rsidRPr="001E7260">
        <w:rPr>
          <w:rFonts w:cs="Times New Roman"/>
        </w:rPr>
        <w:t>análise</w:t>
      </w:r>
      <w:proofErr w:type="spellEnd"/>
      <w:r w:rsidRPr="001E7260">
        <w:rPr>
          <w:rFonts w:cs="Times New Roman"/>
        </w:rPr>
        <w:t>.</w:t>
      </w:r>
    </w:p>
    <w:p w14:paraId="488E0DA9" w14:textId="3EEA7E17" w:rsidR="00F96BCC" w:rsidRPr="001E7260" w:rsidRDefault="00A148D4" w:rsidP="00482CCF">
      <w:pPr>
        <w:pStyle w:val="PargrafodaLista"/>
        <w:numPr>
          <w:ilvl w:val="0"/>
          <w:numId w:val="12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Controller: Faz a </w:t>
      </w:r>
      <w:proofErr w:type="spellStart"/>
      <w:r w:rsidRPr="001E7260">
        <w:rPr>
          <w:rFonts w:cs="Times New Roman"/>
        </w:rPr>
        <w:t>comunicação</w:t>
      </w:r>
      <w:proofErr w:type="spellEnd"/>
      <w:r w:rsidRPr="001E7260">
        <w:rPr>
          <w:rFonts w:cs="Times New Roman"/>
        </w:rPr>
        <w:t xml:space="preserve"> entre View e Model, </w:t>
      </w:r>
      <w:proofErr w:type="spellStart"/>
      <w:r w:rsidRPr="001E7260">
        <w:rPr>
          <w:rFonts w:cs="Times New Roman"/>
        </w:rPr>
        <w:t>recebendo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ações</w:t>
      </w:r>
      <w:proofErr w:type="spellEnd"/>
      <w:r w:rsidRPr="001E7260">
        <w:rPr>
          <w:rFonts w:cs="Times New Roman"/>
        </w:rPr>
        <w:t xml:space="preserve"> da interface e </w:t>
      </w:r>
      <w:proofErr w:type="spellStart"/>
      <w:r w:rsidRPr="001E7260">
        <w:rPr>
          <w:rFonts w:cs="Times New Roman"/>
        </w:rPr>
        <w:t>disparando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métodos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processamento</w:t>
      </w:r>
      <w:proofErr w:type="spellEnd"/>
      <w:r w:rsidRPr="001E7260">
        <w:rPr>
          <w:rFonts w:cs="Times New Roman"/>
        </w:rPr>
        <w:t>.</w:t>
      </w:r>
    </w:p>
    <w:p w14:paraId="2DBB1B70" w14:textId="45D893E3" w:rsidR="002C4CE9" w:rsidRPr="00482CCF" w:rsidRDefault="00FE0A8E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99683801"/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Funcionalidades</w:t>
      </w:r>
      <w:bookmarkEnd w:id="3"/>
      <w:proofErr w:type="spellEnd"/>
    </w:p>
    <w:p w14:paraId="258687BC" w14:textId="65FC8D90" w:rsidR="002C4CE9" w:rsidRPr="001E7260" w:rsidRDefault="002C4CE9" w:rsidP="00482C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Captura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vídeo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em</w:t>
      </w:r>
      <w:proofErr w:type="spellEnd"/>
      <w:r w:rsidRPr="001E7260">
        <w:rPr>
          <w:rFonts w:cs="Times New Roman"/>
        </w:rPr>
        <w:t xml:space="preserve"> tempo real via webcam</w:t>
      </w:r>
    </w:p>
    <w:p w14:paraId="3511FBB5" w14:textId="24CFB3D1" w:rsidR="002C4CE9" w:rsidRPr="001E7260" w:rsidRDefault="002C4CE9" w:rsidP="00482C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Detecção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postura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usando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MediaPipe</w:t>
      </w:r>
      <w:proofErr w:type="spellEnd"/>
      <w:r w:rsidRPr="001E7260">
        <w:rPr>
          <w:rFonts w:cs="Times New Roman"/>
        </w:rPr>
        <w:t xml:space="preserve"> Pose</w:t>
      </w:r>
    </w:p>
    <w:p w14:paraId="0DF22261" w14:textId="4F321EFC" w:rsidR="002C4CE9" w:rsidRPr="001E7260" w:rsidRDefault="002C4CE9" w:rsidP="00482C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Análise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ângulos</w:t>
      </w:r>
      <w:proofErr w:type="spellEnd"/>
      <w:r w:rsidRPr="001E7260">
        <w:rPr>
          <w:rFonts w:cs="Times New Roman"/>
        </w:rPr>
        <w:t xml:space="preserve"> dos </w:t>
      </w:r>
      <w:proofErr w:type="spellStart"/>
      <w:r w:rsidRPr="001E7260">
        <w:rPr>
          <w:rFonts w:cs="Times New Roman"/>
        </w:rPr>
        <w:t>ombros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quadril</w:t>
      </w:r>
      <w:proofErr w:type="spellEnd"/>
    </w:p>
    <w:p w14:paraId="1D1D8BA1" w14:textId="50DB7D04" w:rsidR="002C4CE9" w:rsidRPr="001E7260" w:rsidRDefault="002C4CE9" w:rsidP="00482C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Alertas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visuais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sonoros</w:t>
      </w:r>
      <w:proofErr w:type="spellEnd"/>
      <w:r w:rsidRPr="001E7260">
        <w:rPr>
          <w:rFonts w:cs="Times New Roman"/>
        </w:rPr>
        <w:t xml:space="preserve"> para </w:t>
      </w:r>
      <w:proofErr w:type="spellStart"/>
      <w:r w:rsidRPr="001E7260">
        <w:rPr>
          <w:rFonts w:cs="Times New Roman"/>
        </w:rPr>
        <w:t>postura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incorreta</w:t>
      </w:r>
      <w:proofErr w:type="spellEnd"/>
    </w:p>
    <w:p w14:paraId="11824F4C" w14:textId="0F57E9A2" w:rsidR="002C4CE9" w:rsidRPr="001E7260" w:rsidRDefault="002C4CE9" w:rsidP="00482C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Sugestões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correção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postura</w:t>
      </w:r>
      <w:proofErr w:type="spellEnd"/>
    </w:p>
    <w:p w14:paraId="4F28C5BD" w14:textId="3AAAA3E6" w:rsidR="002C4CE9" w:rsidRPr="001E7260" w:rsidRDefault="002C4CE9" w:rsidP="00482C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Estatísticas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detalhadas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uso</w:t>
      </w:r>
      <w:proofErr w:type="spellEnd"/>
    </w:p>
    <w:p w14:paraId="6DA438A6" w14:textId="77777777" w:rsidR="002C4CE9" w:rsidRPr="001E7260" w:rsidRDefault="002C4CE9" w:rsidP="00482C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cs="Times New Roman"/>
          <w:b/>
          <w:bCs/>
        </w:rPr>
      </w:pPr>
      <w:proofErr w:type="spellStart"/>
      <w:r w:rsidRPr="001E7260">
        <w:rPr>
          <w:rFonts w:cs="Times New Roman"/>
        </w:rPr>
        <w:t>Exportação</w:t>
      </w:r>
      <w:proofErr w:type="spellEnd"/>
      <w:r w:rsidRPr="001E7260">
        <w:rPr>
          <w:rFonts w:cs="Times New Roman"/>
        </w:rPr>
        <w:t xml:space="preserve"> de dados </w:t>
      </w:r>
      <w:proofErr w:type="spellStart"/>
      <w:r w:rsidRPr="001E7260">
        <w:rPr>
          <w:rFonts w:cs="Times New Roman"/>
        </w:rPr>
        <w:t>em</w:t>
      </w:r>
      <w:proofErr w:type="spellEnd"/>
      <w:r w:rsidRPr="001E7260">
        <w:rPr>
          <w:rFonts w:cs="Times New Roman"/>
        </w:rPr>
        <w:t xml:space="preserve"> CSV e JSON</w:t>
      </w:r>
    </w:p>
    <w:p w14:paraId="5367149C" w14:textId="6EB33FD1" w:rsidR="002C4CE9" w:rsidRPr="001E7260" w:rsidRDefault="002C4CE9" w:rsidP="00482CCF">
      <w:pPr>
        <w:pStyle w:val="PargrafodaLista"/>
        <w:numPr>
          <w:ilvl w:val="0"/>
          <w:numId w:val="20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Interface </w:t>
      </w:r>
      <w:proofErr w:type="spellStart"/>
      <w:r w:rsidRPr="001E7260">
        <w:rPr>
          <w:rFonts w:cs="Times New Roman"/>
        </w:rPr>
        <w:t>gráfica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moderna</w:t>
      </w:r>
      <w:proofErr w:type="spellEnd"/>
      <w:r w:rsidRPr="001E7260">
        <w:rPr>
          <w:rFonts w:cs="Times New Roman"/>
        </w:rPr>
        <w:t xml:space="preserve"> e intuitive</w:t>
      </w:r>
    </w:p>
    <w:p w14:paraId="7E0B9CEA" w14:textId="20AE41B6" w:rsidR="00C23C47" w:rsidRPr="00482CCF" w:rsidRDefault="002C4CE9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99683802"/>
      <w:r w:rsidRPr="00482CCF">
        <w:rPr>
          <w:rFonts w:ascii="Times New Roman" w:hAnsi="Times New Roman" w:cs="Times New Roman"/>
          <w:color w:val="auto"/>
          <w:sz w:val="28"/>
          <w:szCs w:val="28"/>
        </w:rPr>
        <w:lastRenderedPageBreak/>
        <w:t>Pré-</w:t>
      </w:r>
      <w:proofErr w:type="spellStart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>Requisitos</w:t>
      </w:r>
      <w:bookmarkEnd w:id="4"/>
      <w:proofErr w:type="spellEnd"/>
    </w:p>
    <w:p w14:paraId="71A276E2" w14:textId="77777777" w:rsidR="002C4CE9" w:rsidRPr="001E7260" w:rsidRDefault="002C4CE9" w:rsidP="00482CC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Python 3.8 </w:t>
      </w:r>
      <w:proofErr w:type="spellStart"/>
      <w:r w:rsidRPr="001E7260">
        <w:rPr>
          <w:rFonts w:cs="Times New Roman"/>
        </w:rPr>
        <w:t>ou</w:t>
      </w:r>
      <w:proofErr w:type="spellEnd"/>
      <w:r w:rsidRPr="001E7260">
        <w:rPr>
          <w:rFonts w:cs="Times New Roman"/>
        </w:rPr>
        <w:t xml:space="preserve"> superior</w:t>
      </w:r>
    </w:p>
    <w:p w14:paraId="00B7BDB2" w14:textId="77777777" w:rsidR="002C4CE9" w:rsidRPr="001E7260" w:rsidRDefault="002C4CE9" w:rsidP="00482CC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>Webcam</w:t>
      </w:r>
    </w:p>
    <w:p w14:paraId="59BAB87F" w14:textId="23F4FBA8" w:rsidR="002C4CE9" w:rsidRPr="001E7260" w:rsidRDefault="002C4CE9" w:rsidP="00482CCF">
      <w:pPr>
        <w:pStyle w:val="PargrafodaLista"/>
        <w:numPr>
          <w:ilvl w:val="0"/>
          <w:numId w:val="18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Dependências</w:t>
      </w:r>
      <w:proofErr w:type="spellEnd"/>
    </w:p>
    <w:p w14:paraId="658D2A98" w14:textId="581B9937" w:rsidR="002C4CE9" w:rsidRPr="00482CCF" w:rsidRDefault="002C4CE9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99683803"/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Instalação</w:t>
      </w:r>
      <w:bookmarkEnd w:id="5"/>
      <w:proofErr w:type="spellEnd"/>
    </w:p>
    <w:p w14:paraId="6E7B6DF3" w14:textId="77777777" w:rsidR="001E7260" w:rsidRPr="001E7260" w:rsidRDefault="002C4CE9" w:rsidP="00482CC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  <w:b/>
          <w:bCs/>
        </w:rPr>
        <w:t xml:space="preserve">Clone o </w:t>
      </w:r>
      <w:proofErr w:type="spellStart"/>
      <w:r w:rsidRPr="001E7260">
        <w:rPr>
          <w:rFonts w:cs="Times New Roman"/>
          <w:b/>
          <w:bCs/>
        </w:rPr>
        <w:t>repositório</w:t>
      </w:r>
      <w:proofErr w:type="spellEnd"/>
      <w:r w:rsidRPr="001E7260">
        <w:rPr>
          <w:rFonts w:cs="Times New Roman"/>
          <w:b/>
          <w:bCs/>
        </w:rPr>
        <w:t>:</w:t>
      </w:r>
    </w:p>
    <w:p w14:paraId="0CEFF72D" w14:textId="7E0705EE" w:rsidR="002C4CE9" w:rsidRPr="001E7260" w:rsidRDefault="002C4CE9" w:rsidP="00482CCF">
      <w:pPr>
        <w:pStyle w:val="PargrafodaLista"/>
        <w:numPr>
          <w:ilvl w:val="1"/>
          <w:numId w:val="19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git clone </w:t>
      </w:r>
      <w:hyperlink r:id="rId6" w:history="1">
        <w:r w:rsidRPr="001E7260">
          <w:rPr>
            <w:rStyle w:val="Hyperlink"/>
            <w:rFonts w:cs="Times New Roman"/>
          </w:rPr>
          <w:t>https://github.com/JoaoOliveiraaa/python-posture-analyzer-software.git</w:t>
        </w:r>
      </w:hyperlink>
    </w:p>
    <w:p w14:paraId="423BB3E2" w14:textId="4EC8EB19" w:rsidR="002C4CE9" w:rsidRPr="001E7260" w:rsidRDefault="002C4CE9" w:rsidP="00482CCF">
      <w:pPr>
        <w:pStyle w:val="PargrafodaLista"/>
        <w:spacing w:line="360" w:lineRule="auto"/>
        <w:ind w:firstLine="720"/>
        <w:jc w:val="both"/>
        <w:rPr>
          <w:rFonts w:cs="Times New Roman"/>
        </w:rPr>
      </w:pPr>
      <w:r w:rsidRPr="001E7260">
        <w:rPr>
          <w:rFonts w:cs="Times New Roman"/>
        </w:rPr>
        <w:t xml:space="preserve">cd </w:t>
      </w:r>
      <w:proofErr w:type="spellStart"/>
      <w:r w:rsidRPr="001E7260">
        <w:rPr>
          <w:rFonts w:cs="Times New Roman"/>
        </w:rPr>
        <w:t>analise-postura</w:t>
      </w:r>
      <w:proofErr w:type="spellEnd"/>
    </w:p>
    <w:p w14:paraId="5B791432" w14:textId="77777777" w:rsidR="001E7260" w:rsidRPr="001E7260" w:rsidRDefault="002C4CE9" w:rsidP="00482CC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  <w:b/>
          <w:bCs/>
        </w:rPr>
        <w:t>Instale</w:t>
      </w:r>
      <w:proofErr w:type="spellEnd"/>
      <w:r w:rsidRPr="001E7260">
        <w:rPr>
          <w:rFonts w:cs="Times New Roman"/>
          <w:b/>
          <w:bCs/>
        </w:rPr>
        <w:t xml:space="preserve"> as </w:t>
      </w:r>
      <w:proofErr w:type="spellStart"/>
      <w:r w:rsidRPr="001E7260">
        <w:rPr>
          <w:rFonts w:cs="Times New Roman"/>
          <w:b/>
          <w:bCs/>
        </w:rPr>
        <w:t>dependências</w:t>
      </w:r>
      <w:proofErr w:type="spellEnd"/>
      <w:r w:rsidRPr="001E7260">
        <w:rPr>
          <w:rFonts w:cs="Times New Roman"/>
          <w:b/>
          <w:bCs/>
        </w:rPr>
        <w:t>:</w:t>
      </w:r>
    </w:p>
    <w:p w14:paraId="45E753E3" w14:textId="7190CF99" w:rsidR="002C4CE9" w:rsidRPr="001E7260" w:rsidRDefault="002C4CE9" w:rsidP="00482CCF">
      <w:pPr>
        <w:pStyle w:val="PargrafodaLista"/>
        <w:numPr>
          <w:ilvl w:val="1"/>
          <w:numId w:val="19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>pip install -r requirements.txt</w:t>
      </w:r>
    </w:p>
    <w:p w14:paraId="7ED26DAE" w14:textId="7AB8AD77" w:rsidR="002C4CE9" w:rsidRPr="001E7260" w:rsidRDefault="002C4CE9" w:rsidP="00482CCF">
      <w:pPr>
        <w:pStyle w:val="PargrafodaLista"/>
        <w:numPr>
          <w:ilvl w:val="2"/>
          <w:numId w:val="19"/>
        </w:numPr>
        <w:spacing w:line="360" w:lineRule="auto"/>
        <w:jc w:val="both"/>
        <w:rPr>
          <w:rFonts w:cs="Times New Roman"/>
          <w:b/>
          <w:bCs/>
        </w:rPr>
      </w:pPr>
      <w:proofErr w:type="spellStart"/>
      <w:r w:rsidRPr="001E7260">
        <w:rPr>
          <w:rFonts w:cs="Times New Roman"/>
          <w:b/>
          <w:bCs/>
        </w:rPr>
        <w:t>Composto</w:t>
      </w:r>
      <w:proofErr w:type="spellEnd"/>
      <w:r w:rsidRPr="001E7260">
        <w:rPr>
          <w:rFonts w:cs="Times New Roman"/>
          <w:b/>
          <w:bCs/>
        </w:rPr>
        <w:t xml:space="preserve"> </w:t>
      </w:r>
      <w:proofErr w:type="spellStart"/>
      <w:r w:rsidRPr="001E7260">
        <w:rPr>
          <w:rFonts w:cs="Times New Roman"/>
          <w:b/>
          <w:bCs/>
        </w:rPr>
        <w:t>por</w:t>
      </w:r>
      <w:proofErr w:type="spellEnd"/>
      <w:r w:rsidRPr="001E7260">
        <w:rPr>
          <w:rFonts w:cs="Times New Roman"/>
          <w:b/>
          <w:bCs/>
        </w:rPr>
        <w:t>:</w:t>
      </w:r>
    </w:p>
    <w:p w14:paraId="55582FE3" w14:textId="77777777" w:rsidR="002C4CE9" w:rsidRPr="001E7260" w:rsidRDefault="002C4CE9" w:rsidP="00482CCF">
      <w:pPr>
        <w:pStyle w:val="PargrafodaLista"/>
        <w:numPr>
          <w:ilvl w:val="2"/>
          <w:numId w:val="19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opencv</w:t>
      </w:r>
      <w:proofErr w:type="spellEnd"/>
      <w:r w:rsidRPr="001E7260">
        <w:rPr>
          <w:rFonts w:cs="Times New Roman"/>
        </w:rPr>
        <w:t>-python==4.8.1.78</w:t>
      </w:r>
    </w:p>
    <w:p w14:paraId="3331F26E" w14:textId="77777777" w:rsidR="002C4CE9" w:rsidRPr="001E7260" w:rsidRDefault="002C4CE9" w:rsidP="00482CCF">
      <w:pPr>
        <w:pStyle w:val="PargrafodaLista"/>
        <w:numPr>
          <w:ilvl w:val="2"/>
          <w:numId w:val="19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mediapipe</w:t>
      </w:r>
      <w:proofErr w:type="spellEnd"/>
      <w:r w:rsidRPr="001E7260">
        <w:rPr>
          <w:rFonts w:cs="Times New Roman"/>
        </w:rPr>
        <w:t>==0.10.8</w:t>
      </w:r>
    </w:p>
    <w:p w14:paraId="1E2E2D12" w14:textId="77777777" w:rsidR="002C4CE9" w:rsidRPr="001E7260" w:rsidRDefault="002C4CE9" w:rsidP="00482CCF">
      <w:pPr>
        <w:pStyle w:val="PargrafodaLista"/>
        <w:numPr>
          <w:ilvl w:val="2"/>
          <w:numId w:val="19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numpy</w:t>
      </w:r>
      <w:proofErr w:type="spellEnd"/>
      <w:r w:rsidRPr="001E7260">
        <w:rPr>
          <w:rFonts w:cs="Times New Roman"/>
        </w:rPr>
        <w:t>==1.26.2</w:t>
      </w:r>
    </w:p>
    <w:p w14:paraId="6C83CD79" w14:textId="77777777" w:rsidR="002C4CE9" w:rsidRPr="001E7260" w:rsidRDefault="002C4CE9" w:rsidP="00482CCF">
      <w:pPr>
        <w:pStyle w:val="PargrafodaLista"/>
        <w:numPr>
          <w:ilvl w:val="2"/>
          <w:numId w:val="19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>Pillow==10.1.0</w:t>
      </w:r>
    </w:p>
    <w:p w14:paraId="6E9B4E43" w14:textId="176E952B" w:rsidR="002C4CE9" w:rsidRPr="001E7260" w:rsidRDefault="002C4CE9" w:rsidP="00482CCF">
      <w:pPr>
        <w:pStyle w:val="PargrafodaLista"/>
        <w:numPr>
          <w:ilvl w:val="2"/>
          <w:numId w:val="19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mysql</w:t>
      </w:r>
      <w:proofErr w:type="spellEnd"/>
      <w:r w:rsidRPr="001E7260">
        <w:rPr>
          <w:rFonts w:cs="Times New Roman"/>
        </w:rPr>
        <w:t>-connector-python==8.0.33</w:t>
      </w:r>
    </w:p>
    <w:p w14:paraId="3D0B5EF5" w14:textId="35D1B25D" w:rsidR="002C4CE9" w:rsidRPr="00482CCF" w:rsidRDefault="002C4CE9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99683804"/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Utilização</w:t>
      </w:r>
      <w:bookmarkEnd w:id="6"/>
      <w:proofErr w:type="spellEnd"/>
    </w:p>
    <w:p w14:paraId="51035EA0" w14:textId="77777777" w:rsidR="002C4CE9" w:rsidRPr="001E7260" w:rsidRDefault="002C4CE9" w:rsidP="00482CC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Execute o </w:t>
      </w:r>
      <w:proofErr w:type="spellStart"/>
      <w:r w:rsidRPr="001E7260">
        <w:rPr>
          <w:rFonts w:cs="Times New Roman"/>
        </w:rPr>
        <w:t>programa</w:t>
      </w:r>
      <w:proofErr w:type="spellEnd"/>
      <w:r w:rsidRPr="001E7260">
        <w:rPr>
          <w:rFonts w:cs="Times New Roman"/>
        </w:rPr>
        <w:t xml:space="preserve"> principal:</w:t>
      </w:r>
    </w:p>
    <w:p w14:paraId="09520FFF" w14:textId="77777777" w:rsidR="002C4CE9" w:rsidRPr="001E7260" w:rsidRDefault="002C4CE9" w:rsidP="00482CCF">
      <w:pPr>
        <w:pStyle w:val="PargrafodaLista"/>
        <w:numPr>
          <w:ilvl w:val="1"/>
          <w:numId w:val="19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>python main.py</w:t>
      </w:r>
    </w:p>
    <w:p w14:paraId="2C3C6462" w14:textId="77777777" w:rsidR="002C4CE9" w:rsidRPr="001E7260" w:rsidRDefault="002C4CE9" w:rsidP="00482CCF">
      <w:pPr>
        <w:pStyle w:val="PargrafodaLista"/>
        <w:numPr>
          <w:ilvl w:val="0"/>
          <w:numId w:val="19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Na interface </w:t>
      </w:r>
      <w:proofErr w:type="spellStart"/>
      <w:r w:rsidRPr="001E7260">
        <w:rPr>
          <w:rFonts w:cs="Times New Roman"/>
        </w:rPr>
        <w:t>gráfica</w:t>
      </w:r>
      <w:proofErr w:type="spellEnd"/>
      <w:r w:rsidRPr="001E7260">
        <w:rPr>
          <w:rFonts w:cs="Times New Roman"/>
        </w:rPr>
        <w:t xml:space="preserve">: </w:t>
      </w:r>
    </w:p>
    <w:p w14:paraId="23E3C6AA" w14:textId="77777777" w:rsidR="002C4CE9" w:rsidRPr="001E7260" w:rsidRDefault="002C4CE9" w:rsidP="00482CCF">
      <w:pPr>
        <w:pStyle w:val="PargrafodaLista"/>
        <w:numPr>
          <w:ilvl w:val="1"/>
          <w:numId w:val="19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Clique </w:t>
      </w:r>
      <w:proofErr w:type="spellStart"/>
      <w:r w:rsidRPr="001E7260">
        <w:rPr>
          <w:rFonts w:cs="Times New Roman"/>
        </w:rPr>
        <w:t>em</w:t>
      </w:r>
      <w:proofErr w:type="spellEnd"/>
      <w:r w:rsidRPr="001E7260">
        <w:rPr>
          <w:rFonts w:cs="Times New Roman"/>
        </w:rPr>
        <w:t xml:space="preserve"> "</w:t>
      </w:r>
      <w:proofErr w:type="spellStart"/>
      <w:r w:rsidRPr="001E7260">
        <w:rPr>
          <w:rFonts w:cs="Times New Roman"/>
        </w:rPr>
        <w:t>Iniciar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Monitoramento</w:t>
      </w:r>
      <w:proofErr w:type="spellEnd"/>
      <w:r w:rsidRPr="001E7260">
        <w:rPr>
          <w:rFonts w:cs="Times New Roman"/>
        </w:rPr>
        <w:t xml:space="preserve">" para </w:t>
      </w:r>
      <w:proofErr w:type="spellStart"/>
      <w:r w:rsidRPr="001E7260">
        <w:rPr>
          <w:rFonts w:cs="Times New Roman"/>
        </w:rPr>
        <w:t>começar</w:t>
      </w:r>
      <w:proofErr w:type="spellEnd"/>
    </w:p>
    <w:p w14:paraId="74493109" w14:textId="66DA7D1C" w:rsidR="002C4CE9" w:rsidRPr="001E7260" w:rsidRDefault="00482CCF" w:rsidP="00482CCF">
      <w:pPr>
        <w:pStyle w:val="PargrafodaLista"/>
        <w:numPr>
          <w:ilvl w:val="1"/>
          <w:numId w:val="19"/>
        </w:numPr>
        <w:spacing w:line="360" w:lineRule="auto"/>
        <w:jc w:val="both"/>
        <w:rPr>
          <w:rFonts w:cs="Times New Roman"/>
        </w:rPr>
      </w:pPr>
      <w:proofErr w:type="spellStart"/>
      <w:r>
        <w:rPr>
          <w:rFonts w:cs="Times New Roman"/>
        </w:rPr>
        <w:t>Aj</w:t>
      </w:r>
      <w:r w:rsidR="00A148D4" w:rsidRPr="001E7260">
        <w:rPr>
          <w:rFonts w:cs="Times New Roman"/>
        </w:rPr>
        <w:t>uste</w:t>
      </w:r>
      <w:proofErr w:type="spellEnd"/>
      <w:r w:rsidR="002C4CE9" w:rsidRPr="001E7260">
        <w:rPr>
          <w:rFonts w:cs="Times New Roman"/>
        </w:rPr>
        <w:t xml:space="preserve"> as </w:t>
      </w:r>
      <w:proofErr w:type="spellStart"/>
      <w:r w:rsidR="002C4CE9" w:rsidRPr="001E7260">
        <w:rPr>
          <w:rFonts w:cs="Times New Roman"/>
        </w:rPr>
        <w:t>configurações</w:t>
      </w:r>
      <w:proofErr w:type="spellEnd"/>
      <w:r w:rsidR="002C4CE9" w:rsidRPr="001E7260">
        <w:rPr>
          <w:rFonts w:cs="Times New Roman"/>
        </w:rPr>
        <w:t xml:space="preserve"> da </w:t>
      </w:r>
      <w:proofErr w:type="spellStart"/>
      <w:r w:rsidR="002C4CE9" w:rsidRPr="001E7260">
        <w:rPr>
          <w:rFonts w:cs="Times New Roman"/>
        </w:rPr>
        <w:t>câmera</w:t>
      </w:r>
      <w:proofErr w:type="spellEnd"/>
      <w:r w:rsidR="002C4CE9" w:rsidRPr="001E7260">
        <w:rPr>
          <w:rFonts w:cs="Times New Roman"/>
        </w:rPr>
        <w:t xml:space="preserve"> </w:t>
      </w:r>
      <w:proofErr w:type="spellStart"/>
      <w:r w:rsidR="002C4CE9" w:rsidRPr="001E7260">
        <w:rPr>
          <w:rFonts w:cs="Times New Roman"/>
        </w:rPr>
        <w:t>conforme</w:t>
      </w:r>
      <w:proofErr w:type="spellEnd"/>
      <w:r w:rsidR="002C4CE9" w:rsidRPr="001E7260">
        <w:rPr>
          <w:rFonts w:cs="Times New Roman"/>
        </w:rPr>
        <w:t xml:space="preserve"> </w:t>
      </w:r>
      <w:proofErr w:type="spellStart"/>
      <w:r w:rsidR="002C4CE9" w:rsidRPr="001E7260">
        <w:rPr>
          <w:rFonts w:cs="Times New Roman"/>
        </w:rPr>
        <w:t>necessário</w:t>
      </w:r>
      <w:proofErr w:type="spellEnd"/>
    </w:p>
    <w:p w14:paraId="36EB18D6" w14:textId="77777777" w:rsidR="002C4CE9" w:rsidRPr="001E7260" w:rsidRDefault="002C4CE9" w:rsidP="00482CCF">
      <w:pPr>
        <w:pStyle w:val="PargrafodaLista"/>
        <w:numPr>
          <w:ilvl w:val="1"/>
          <w:numId w:val="19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Monitore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sua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postura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em</w:t>
      </w:r>
      <w:proofErr w:type="spellEnd"/>
      <w:r w:rsidRPr="001E7260">
        <w:rPr>
          <w:rFonts w:cs="Times New Roman"/>
        </w:rPr>
        <w:t xml:space="preserve"> tempo real</w:t>
      </w:r>
    </w:p>
    <w:p w14:paraId="7424993D" w14:textId="77777777" w:rsidR="002C4CE9" w:rsidRPr="001E7260" w:rsidRDefault="002C4CE9" w:rsidP="00482CCF">
      <w:pPr>
        <w:pStyle w:val="PargrafodaLista"/>
        <w:numPr>
          <w:ilvl w:val="1"/>
          <w:numId w:val="19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Consulte</w:t>
      </w:r>
      <w:proofErr w:type="spellEnd"/>
      <w:r w:rsidRPr="001E7260">
        <w:rPr>
          <w:rFonts w:cs="Times New Roman"/>
        </w:rPr>
        <w:t xml:space="preserve"> as </w:t>
      </w:r>
      <w:proofErr w:type="spellStart"/>
      <w:r w:rsidRPr="001E7260">
        <w:rPr>
          <w:rFonts w:cs="Times New Roman"/>
        </w:rPr>
        <w:t>estatísticas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exporte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os</w:t>
      </w:r>
      <w:proofErr w:type="spellEnd"/>
      <w:r w:rsidRPr="001E7260">
        <w:rPr>
          <w:rFonts w:cs="Times New Roman"/>
        </w:rPr>
        <w:t xml:space="preserve"> dados </w:t>
      </w:r>
      <w:proofErr w:type="spellStart"/>
      <w:r w:rsidRPr="001E7260">
        <w:rPr>
          <w:rFonts w:cs="Times New Roman"/>
        </w:rPr>
        <w:t>quando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desejar</w:t>
      </w:r>
      <w:proofErr w:type="spellEnd"/>
    </w:p>
    <w:p w14:paraId="5AF661A2" w14:textId="40A2459E" w:rsidR="00FE0A8E" w:rsidRPr="00482CCF" w:rsidRDefault="00FE0A8E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99683805"/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Diretrizes</w:t>
      </w:r>
      <w:proofErr w:type="spellEnd"/>
      <w:r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para </w:t>
      </w:r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captura</w:t>
      </w:r>
      <w:proofErr w:type="spellEnd"/>
      <w:r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de </w:t>
      </w:r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imagem</w:t>
      </w:r>
      <w:bookmarkEnd w:id="7"/>
      <w:proofErr w:type="spellEnd"/>
    </w:p>
    <w:p w14:paraId="685E6305" w14:textId="6C29D092" w:rsidR="00C23C47" w:rsidRPr="001E7260" w:rsidRDefault="00C23C47" w:rsidP="00482CCF">
      <w:pPr>
        <w:spacing w:line="360" w:lineRule="auto"/>
        <w:ind w:firstLine="360"/>
        <w:jc w:val="both"/>
        <w:rPr>
          <w:rFonts w:cs="Times New Roman"/>
        </w:rPr>
      </w:pPr>
      <w:r w:rsidRPr="001E7260">
        <w:rPr>
          <w:rFonts w:cs="Times New Roman"/>
        </w:rPr>
        <w:t xml:space="preserve">Para </w:t>
      </w:r>
      <w:proofErr w:type="spellStart"/>
      <w:r w:rsidRPr="001E7260">
        <w:rPr>
          <w:rFonts w:cs="Times New Roman"/>
        </w:rPr>
        <w:t>obter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resultados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precisos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na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análise</w:t>
      </w:r>
      <w:proofErr w:type="spellEnd"/>
      <w:r w:rsidRPr="001E7260">
        <w:rPr>
          <w:rFonts w:cs="Times New Roman"/>
        </w:rPr>
        <w:t xml:space="preserve"> postural, </w:t>
      </w:r>
      <w:proofErr w:type="spellStart"/>
      <w:r w:rsidRPr="001E7260">
        <w:rPr>
          <w:rFonts w:cs="Times New Roman"/>
        </w:rPr>
        <w:t>siga</w:t>
      </w:r>
      <w:proofErr w:type="spellEnd"/>
      <w:r w:rsidRPr="001E7260">
        <w:rPr>
          <w:rFonts w:cs="Times New Roman"/>
        </w:rPr>
        <w:t xml:space="preserve"> as </w:t>
      </w:r>
      <w:proofErr w:type="spellStart"/>
      <w:r w:rsidRPr="001E7260">
        <w:rPr>
          <w:rFonts w:cs="Times New Roman"/>
        </w:rPr>
        <w:t>seguintes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recomendações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capturar</w:t>
      </w:r>
      <w:proofErr w:type="spellEnd"/>
      <w:r w:rsidRPr="001E7260">
        <w:rPr>
          <w:rFonts w:cs="Times New Roman"/>
        </w:rPr>
        <w:t xml:space="preserve"> imagens:</w:t>
      </w:r>
    </w:p>
    <w:p w14:paraId="352FA593" w14:textId="0DC96DC7" w:rsidR="00337581" w:rsidRPr="001E7260" w:rsidRDefault="00C23C47" w:rsidP="00482CCF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lastRenderedPageBreak/>
        <w:t xml:space="preserve">Uma Pessoa </w:t>
      </w:r>
      <w:proofErr w:type="spellStart"/>
      <w:r w:rsidRPr="001E7260">
        <w:rPr>
          <w:rFonts w:cs="Times New Roman"/>
        </w:rPr>
        <w:t>por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Imagem</w:t>
      </w:r>
      <w:proofErr w:type="spellEnd"/>
      <w:r w:rsidRPr="001E7260">
        <w:rPr>
          <w:rFonts w:cs="Times New Roman"/>
        </w:rPr>
        <w:t xml:space="preserve">: </w:t>
      </w:r>
      <w:proofErr w:type="spellStart"/>
      <w:r w:rsidRPr="001E7260">
        <w:rPr>
          <w:rFonts w:cs="Times New Roman"/>
        </w:rPr>
        <w:t>Certifique</w:t>
      </w:r>
      <w:proofErr w:type="spellEnd"/>
      <w:r w:rsidRPr="001E7260">
        <w:rPr>
          <w:rFonts w:cs="Times New Roman"/>
        </w:rPr>
        <w:t xml:space="preserve">-se de que </w:t>
      </w:r>
      <w:proofErr w:type="spellStart"/>
      <w:r w:rsidRPr="001E7260">
        <w:rPr>
          <w:rFonts w:cs="Times New Roman"/>
        </w:rPr>
        <w:t>apenas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uma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pessoa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esteja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presente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na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imagem</w:t>
      </w:r>
      <w:proofErr w:type="spellEnd"/>
      <w:r w:rsidRPr="001E7260">
        <w:rPr>
          <w:rFonts w:cs="Times New Roman"/>
        </w:rPr>
        <w:t>.</w:t>
      </w:r>
    </w:p>
    <w:p w14:paraId="5063986B" w14:textId="1B337058" w:rsidR="00C23C47" w:rsidRPr="001E7260" w:rsidRDefault="00C23C47" w:rsidP="001E726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Formato</w:t>
      </w:r>
      <w:proofErr w:type="spellEnd"/>
      <w:r w:rsidRPr="001E7260">
        <w:rPr>
          <w:rFonts w:cs="Times New Roman"/>
        </w:rPr>
        <w:t xml:space="preserve"> da </w:t>
      </w:r>
      <w:proofErr w:type="spellStart"/>
      <w:r w:rsidRPr="001E7260">
        <w:rPr>
          <w:rFonts w:cs="Times New Roman"/>
        </w:rPr>
        <w:t>Imagem</w:t>
      </w:r>
      <w:proofErr w:type="spellEnd"/>
      <w:r w:rsidRPr="001E7260">
        <w:rPr>
          <w:rFonts w:cs="Times New Roman"/>
        </w:rPr>
        <w:t xml:space="preserve">: Utilize imagens no </w:t>
      </w:r>
      <w:proofErr w:type="spellStart"/>
      <w:r w:rsidRPr="001E7260">
        <w:rPr>
          <w:rFonts w:cs="Times New Roman"/>
        </w:rPr>
        <w:t>formato</w:t>
      </w:r>
      <w:proofErr w:type="spellEnd"/>
      <w:r w:rsidRPr="001E7260">
        <w:rPr>
          <w:rFonts w:cs="Times New Roman"/>
        </w:rPr>
        <w:t xml:space="preserve"> JPEG (.jpg).</w:t>
      </w:r>
    </w:p>
    <w:p w14:paraId="3016D701" w14:textId="232C0156" w:rsidR="00C23C47" w:rsidRPr="001E7260" w:rsidRDefault="00C23C47" w:rsidP="001E726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Altura da </w:t>
      </w:r>
      <w:proofErr w:type="spellStart"/>
      <w:r w:rsidRPr="001E7260">
        <w:rPr>
          <w:rFonts w:cs="Times New Roman"/>
        </w:rPr>
        <w:t>Câmera</w:t>
      </w:r>
      <w:proofErr w:type="spellEnd"/>
      <w:r w:rsidRPr="001E7260">
        <w:rPr>
          <w:rFonts w:cs="Times New Roman"/>
        </w:rPr>
        <w:t xml:space="preserve">: </w:t>
      </w:r>
      <w:proofErr w:type="spellStart"/>
      <w:r w:rsidRPr="001E7260">
        <w:rPr>
          <w:rFonts w:cs="Times New Roman"/>
        </w:rPr>
        <w:t>Posicione</w:t>
      </w:r>
      <w:proofErr w:type="spellEnd"/>
      <w:r w:rsidRPr="001E7260">
        <w:rPr>
          <w:rFonts w:cs="Times New Roman"/>
        </w:rPr>
        <w:t xml:space="preserve"> a </w:t>
      </w:r>
      <w:proofErr w:type="spellStart"/>
      <w:r w:rsidRPr="001E7260">
        <w:rPr>
          <w:rFonts w:cs="Times New Roman"/>
        </w:rPr>
        <w:t>câmera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na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altura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quadril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paciente</w:t>
      </w:r>
      <w:proofErr w:type="spellEnd"/>
      <w:r w:rsidRPr="001E7260">
        <w:rPr>
          <w:rFonts w:cs="Times New Roman"/>
        </w:rPr>
        <w:t xml:space="preserve"> para </w:t>
      </w:r>
      <w:proofErr w:type="spellStart"/>
      <w:r w:rsidRPr="001E7260">
        <w:rPr>
          <w:rFonts w:cs="Times New Roman"/>
        </w:rPr>
        <w:t>uma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visão</w:t>
      </w:r>
      <w:proofErr w:type="spellEnd"/>
      <w:r w:rsidRPr="001E7260">
        <w:rPr>
          <w:rFonts w:cs="Times New Roman"/>
        </w:rPr>
        <w:t xml:space="preserve"> lateral </w:t>
      </w:r>
      <w:proofErr w:type="spellStart"/>
      <w:r w:rsidRPr="001E7260">
        <w:rPr>
          <w:rFonts w:cs="Times New Roman"/>
        </w:rPr>
        <w:t>adequada</w:t>
      </w:r>
      <w:proofErr w:type="spellEnd"/>
      <w:r w:rsidRPr="001E7260">
        <w:rPr>
          <w:rFonts w:cs="Times New Roman"/>
        </w:rPr>
        <w:t>.</w:t>
      </w:r>
    </w:p>
    <w:p w14:paraId="39D7E91C" w14:textId="66E5B0B7" w:rsidR="00C23C47" w:rsidRPr="001E7260" w:rsidRDefault="00C23C47" w:rsidP="001E7260">
      <w:pPr>
        <w:pStyle w:val="PargrafodaLista"/>
        <w:numPr>
          <w:ilvl w:val="0"/>
          <w:numId w:val="16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Orientação</w:t>
      </w:r>
      <w:proofErr w:type="spellEnd"/>
      <w:r w:rsidRPr="001E7260">
        <w:rPr>
          <w:rFonts w:cs="Times New Roman"/>
        </w:rPr>
        <w:t xml:space="preserve"> da </w:t>
      </w:r>
      <w:proofErr w:type="spellStart"/>
      <w:r w:rsidRPr="001E7260">
        <w:rPr>
          <w:rFonts w:cs="Times New Roman"/>
        </w:rPr>
        <w:t>Câmera</w:t>
      </w:r>
      <w:proofErr w:type="spellEnd"/>
      <w:r w:rsidRPr="001E7260">
        <w:rPr>
          <w:rFonts w:cs="Times New Roman"/>
        </w:rPr>
        <w:t xml:space="preserve">: </w:t>
      </w:r>
      <w:proofErr w:type="spellStart"/>
      <w:r w:rsidRPr="001E7260">
        <w:rPr>
          <w:rFonts w:cs="Times New Roman"/>
        </w:rPr>
        <w:t>Garanta</w:t>
      </w:r>
      <w:proofErr w:type="spellEnd"/>
      <w:r w:rsidRPr="001E7260">
        <w:rPr>
          <w:rFonts w:cs="Times New Roman"/>
        </w:rPr>
        <w:t xml:space="preserve"> que a </w:t>
      </w:r>
      <w:proofErr w:type="spellStart"/>
      <w:r w:rsidRPr="001E7260">
        <w:rPr>
          <w:rFonts w:cs="Times New Roman"/>
        </w:rPr>
        <w:t>câmera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esteja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posicionada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perpendicularmente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chão</w:t>
      </w:r>
      <w:proofErr w:type="spellEnd"/>
      <w:r w:rsidRPr="001E7260">
        <w:rPr>
          <w:rFonts w:cs="Times New Roman"/>
        </w:rPr>
        <w:t xml:space="preserve"> para </w:t>
      </w:r>
      <w:proofErr w:type="spellStart"/>
      <w:r w:rsidRPr="001E7260">
        <w:rPr>
          <w:rFonts w:cs="Times New Roman"/>
        </w:rPr>
        <w:t>capturar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uma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imagem</w:t>
      </w:r>
      <w:proofErr w:type="spellEnd"/>
      <w:r w:rsidRPr="001E7260">
        <w:rPr>
          <w:rFonts w:cs="Times New Roman"/>
        </w:rPr>
        <w:t xml:space="preserve"> lateral </w:t>
      </w:r>
      <w:proofErr w:type="spellStart"/>
      <w:r w:rsidRPr="001E7260">
        <w:rPr>
          <w:rFonts w:cs="Times New Roman"/>
        </w:rPr>
        <w:t>precisa</w:t>
      </w:r>
      <w:proofErr w:type="spellEnd"/>
      <w:r w:rsidRPr="001E7260">
        <w:rPr>
          <w:rFonts w:cs="Times New Roman"/>
        </w:rPr>
        <w:t>.</w:t>
      </w:r>
    </w:p>
    <w:p w14:paraId="2D7CBD7A" w14:textId="4C638FD4" w:rsidR="00297A7C" w:rsidRPr="00482CCF" w:rsidRDefault="00297A7C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99683806"/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Estrutura</w:t>
      </w:r>
      <w:proofErr w:type="spellEnd"/>
      <w:r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do </w:t>
      </w:r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projeto</w:t>
      </w:r>
      <w:bookmarkEnd w:id="8"/>
      <w:proofErr w:type="spellEnd"/>
    </w:p>
    <w:p w14:paraId="3A31CBFC" w14:textId="77777777" w:rsidR="00297A7C" w:rsidRPr="001E7260" w:rsidRDefault="00297A7C" w:rsidP="001E7260">
      <w:pPr>
        <w:spacing w:line="360" w:lineRule="auto"/>
        <w:ind w:left="720"/>
        <w:jc w:val="both"/>
        <w:rPr>
          <w:rFonts w:cs="Times New Roman"/>
        </w:rPr>
      </w:pPr>
      <w:r w:rsidRPr="001E7260">
        <w:rPr>
          <w:rFonts w:cs="Times New Roman"/>
        </w:rPr>
        <w:t>├── controllers/</w:t>
      </w:r>
    </w:p>
    <w:p w14:paraId="236B5259" w14:textId="77777777" w:rsidR="00297A7C" w:rsidRPr="001E7260" w:rsidRDefault="00297A7C" w:rsidP="001E7260">
      <w:pPr>
        <w:spacing w:line="360" w:lineRule="auto"/>
        <w:ind w:left="720"/>
        <w:jc w:val="both"/>
        <w:rPr>
          <w:rFonts w:cs="Times New Roman"/>
        </w:rPr>
      </w:pPr>
      <w:r w:rsidRPr="001E7260">
        <w:rPr>
          <w:rFonts w:cs="Times New Roman"/>
        </w:rPr>
        <w:t xml:space="preserve">│   └── controller.py    # </w:t>
      </w:r>
      <w:proofErr w:type="spellStart"/>
      <w:r w:rsidRPr="001E7260">
        <w:rPr>
          <w:rFonts w:cs="Times New Roman"/>
        </w:rPr>
        <w:t>Lógica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controle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processamento</w:t>
      </w:r>
      <w:proofErr w:type="spellEnd"/>
    </w:p>
    <w:p w14:paraId="6742E4F7" w14:textId="77777777" w:rsidR="00297A7C" w:rsidRPr="001E7260" w:rsidRDefault="00297A7C" w:rsidP="001E7260">
      <w:pPr>
        <w:spacing w:line="360" w:lineRule="auto"/>
        <w:ind w:left="720"/>
        <w:jc w:val="both"/>
        <w:rPr>
          <w:rFonts w:cs="Times New Roman"/>
        </w:rPr>
      </w:pPr>
      <w:r w:rsidRPr="001E7260">
        <w:rPr>
          <w:rFonts w:cs="Times New Roman"/>
        </w:rPr>
        <w:t>├── models/</w:t>
      </w:r>
    </w:p>
    <w:p w14:paraId="0C56C042" w14:textId="77777777" w:rsidR="00297A7C" w:rsidRPr="001E7260" w:rsidRDefault="00297A7C" w:rsidP="001E7260">
      <w:pPr>
        <w:spacing w:line="360" w:lineRule="auto"/>
        <w:ind w:left="720"/>
        <w:jc w:val="both"/>
        <w:rPr>
          <w:rFonts w:cs="Times New Roman"/>
        </w:rPr>
      </w:pPr>
      <w:r w:rsidRPr="001E7260">
        <w:rPr>
          <w:rFonts w:cs="Times New Roman"/>
        </w:rPr>
        <w:t xml:space="preserve">│   └── model.py        # </w:t>
      </w:r>
      <w:proofErr w:type="spellStart"/>
      <w:r w:rsidRPr="001E7260">
        <w:rPr>
          <w:rFonts w:cs="Times New Roman"/>
        </w:rPr>
        <w:t>Gerenciamento</w:t>
      </w:r>
      <w:proofErr w:type="spellEnd"/>
      <w:r w:rsidRPr="001E7260">
        <w:rPr>
          <w:rFonts w:cs="Times New Roman"/>
        </w:rPr>
        <w:t xml:space="preserve"> de dados e banco de dados</w:t>
      </w:r>
    </w:p>
    <w:p w14:paraId="771A665C" w14:textId="77777777" w:rsidR="00297A7C" w:rsidRPr="001E7260" w:rsidRDefault="00297A7C" w:rsidP="001E7260">
      <w:pPr>
        <w:spacing w:line="360" w:lineRule="auto"/>
        <w:ind w:left="720"/>
        <w:jc w:val="both"/>
        <w:rPr>
          <w:rFonts w:cs="Times New Roman"/>
        </w:rPr>
      </w:pPr>
      <w:r w:rsidRPr="001E7260">
        <w:rPr>
          <w:rFonts w:cs="Times New Roman"/>
        </w:rPr>
        <w:t>├── views/</w:t>
      </w:r>
    </w:p>
    <w:p w14:paraId="4AD5D514" w14:textId="77777777" w:rsidR="00297A7C" w:rsidRPr="001E7260" w:rsidRDefault="00297A7C" w:rsidP="001E7260">
      <w:pPr>
        <w:spacing w:line="360" w:lineRule="auto"/>
        <w:ind w:left="720"/>
        <w:jc w:val="both"/>
        <w:rPr>
          <w:rFonts w:cs="Times New Roman"/>
        </w:rPr>
      </w:pPr>
      <w:r w:rsidRPr="001E7260">
        <w:rPr>
          <w:rFonts w:cs="Times New Roman"/>
        </w:rPr>
        <w:t xml:space="preserve">│   └── view.py         # Interface </w:t>
      </w:r>
      <w:proofErr w:type="spellStart"/>
      <w:r w:rsidRPr="001E7260">
        <w:rPr>
          <w:rFonts w:cs="Times New Roman"/>
        </w:rPr>
        <w:t>gráfica</w:t>
      </w:r>
      <w:proofErr w:type="spellEnd"/>
    </w:p>
    <w:p w14:paraId="085C2B46" w14:textId="77777777" w:rsidR="00297A7C" w:rsidRPr="001E7260" w:rsidRDefault="00297A7C" w:rsidP="001E7260">
      <w:pPr>
        <w:spacing w:line="360" w:lineRule="auto"/>
        <w:ind w:left="720"/>
        <w:jc w:val="both"/>
        <w:rPr>
          <w:rFonts w:cs="Times New Roman"/>
        </w:rPr>
      </w:pPr>
      <w:r w:rsidRPr="001E7260">
        <w:rPr>
          <w:rFonts w:cs="Times New Roman"/>
        </w:rPr>
        <w:t xml:space="preserve">├── main.py             # Ponto de entrada </w:t>
      </w:r>
      <w:proofErr w:type="gramStart"/>
      <w:r w:rsidRPr="001E7260">
        <w:rPr>
          <w:rFonts w:cs="Times New Roman"/>
        </w:rPr>
        <w:t>do</w:t>
      </w:r>
      <w:proofErr w:type="gram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programa</w:t>
      </w:r>
      <w:proofErr w:type="spellEnd"/>
    </w:p>
    <w:p w14:paraId="52F4C916" w14:textId="77777777" w:rsidR="00297A7C" w:rsidRPr="001E7260" w:rsidRDefault="00297A7C" w:rsidP="001E7260">
      <w:pPr>
        <w:spacing w:line="360" w:lineRule="auto"/>
        <w:ind w:left="720"/>
        <w:jc w:val="both"/>
        <w:rPr>
          <w:rFonts w:cs="Times New Roman"/>
        </w:rPr>
      </w:pPr>
      <w:r w:rsidRPr="001E7260">
        <w:rPr>
          <w:rFonts w:cs="Times New Roman"/>
        </w:rPr>
        <w:t xml:space="preserve">├── requirements.txt    # </w:t>
      </w:r>
      <w:proofErr w:type="spellStart"/>
      <w:r w:rsidRPr="001E7260">
        <w:rPr>
          <w:rFonts w:cs="Times New Roman"/>
        </w:rPr>
        <w:t>Dependências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projeto</w:t>
      </w:r>
      <w:proofErr w:type="spellEnd"/>
    </w:p>
    <w:p w14:paraId="6EED7F16" w14:textId="13D334BA" w:rsidR="00297A7C" w:rsidRPr="001E7260" w:rsidRDefault="00297A7C" w:rsidP="001E7260">
      <w:pPr>
        <w:spacing w:line="360" w:lineRule="auto"/>
        <w:ind w:left="720"/>
        <w:jc w:val="both"/>
        <w:rPr>
          <w:rFonts w:cs="Times New Roman"/>
        </w:rPr>
      </w:pPr>
      <w:r w:rsidRPr="001E7260">
        <w:rPr>
          <w:rFonts w:cs="Times New Roman"/>
        </w:rPr>
        <w:t xml:space="preserve">└── README.md          # </w:t>
      </w:r>
      <w:proofErr w:type="spellStart"/>
      <w:r w:rsidRPr="001E7260">
        <w:rPr>
          <w:rFonts w:cs="Times New Roman"/>
        </w:rPr>
        <w:t>Documentação</w:t>
      </w:r>
      <w:proofErr w:type="spellEnd"/>
    </w:p>
    <w:p w14:paraId="771BEF5E" w14:textId="48B47C64" w:rsidR="00482CCF" w:rsidRPr="00482CCF" w:rsidRDefault="00482CCF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99683807"/>
      <w:r w:rsidRPr="00482CCF">
        <w:rPr>
          <w:rFonts w:ascii="Times New Roman" w:hAnsi="Times New Roman" w:cs="Times New Roman"/>
          <w:color w:val="auto"/>
          <w:sz w:val="28"/>
          <w:szCs w:val="28"/>
        </w:rPr>
        <w:t>Logs</w:t>
      </w:r>
      <w:bookmarkEnd w:id="9"/>
    </w:p>
    <w:p w14:paraId="43FA210B" w14:textId="17D9CECF" w:rsidR="00297A7C" w:rsidRPr="001E7260" w:rsidRDefault="00297A7C" w:rsidP="001E7260">
      <w:p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O </w:t>
      </w:r>
      <w:proofErr w:type="spellStart"/>
      <w:r w:rsidRPr="001E7260">
        <w:rPr>
          <w:rFonts w:cs="Times New Roman"/>
        </w:rPr>
        <w:t>sistema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mantém</w:t>
      </w:r>
      <w:proofErr w:type="spellEnd"/>
      <w:r w:rsidRPr="001E7260">
        <w:rPr>
          <w:rFonts w:cs="Times New Roman"/>
        </w:rPr>
        <w:t xml:space="preserve"> logs </w:t>
      </w:r>
      <w:proofErr w:type="spellStart"/>
      <w:r w:rsidRPr="001E7260">
        <w:rPr>
          <w:rFonts w:cs="Times New Roman"/>
        </w:rPr>
        <w:t>detalhados</w:t>
      </w:r>
      <w:proofErr w:type="spellEnd"/>
      <w:r w:rsidRPr="001E7260">
        <w:rPr>
          <w:rFonts w:cs="Times New Roman"/>
        </w:rPr>
        <w:t xml:space="preserve"> de:</w:t>
      </w:r>
    </w:p>
    <w:p w14:paraId="6DD27CFC" w14:textId="3ED692FF" w:rsidR="00297A7C" w:rsidRPr="001E7260" w:rsidRDefault="00297A7C" w:rsidP="001E726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Operações</w:t>
      </w:r>
      <w:proofErr w:type="spellEnd"/>
      <w:r w:rsidRPr="001E7260">
        <w:rPr>
          <w:rFonts w:cs="Times New Roman"/>
        </w:rPr>
        <w:t xml:space="preserve"> do banco de dados</w:t>
      </w:r>
    </w:p>
    <w:p w14:paraId="3F11AF28" w14:textId="5339B3AD" w:rsidR="00297A7C" w:rsidRPr="001E7260" w:rsidRDefault="00297A7C" w:rsidP="001E726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Erros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exceções</w:t>
      </w:r>
      <w:proofErr w:type="spellEnd"/>
    </w:p>
    <w:p w14:paraId="247962AE" w14:textId="799D2A2B" w:rsidR="00297A7C" w:rsidRPr="001E7260" w:rsidRDefault="00297A7C" w:rsidP="001E726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Eventos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importantes</w:t>
      </w:r>
      <w:proofErr w:type="spellEnd"/>
    </w:p>
    <w:p w14:paraId="23A7BEC8" w14:textId="13C9C628" w:rsidR="00297A7C" w:rsidRPr="001E7260" w:rsidRDefault="00297A7C" w:rsidP="001E7260">
      <w:pPr>
        <w:pStyle w:val="PargrafodaLista"/>
        <w:numPr>
          <w:ilvl w:val="0"/>
          <w:numId w:val="21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Estatísticas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uso</w:t>
      </w:r>
      <w:proofErr w:type="spellEnd"/>
    </w:p>
    <w:p w14:paraId="0CAEEA95" w14:textId="3D88E81F" w:rsidR="00F96BCC" w:rsidRPr="00482CCF" w:rsidRDefault="00482CCF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 </w:t>
      </w:r>
      <w:bookmarkStart w:id="10" w:name="_Toc199683808"/>
      <w:proofErr w:type="spellStart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>Método</w:t>
      </w:r>
      <w:proofErr w:type="spellEnd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>Construtor</w:t>
      </w:r>
      <w:bookmarkEnd w:id="10"/>
      <w:proofErr w:type="spellEnd"/>
    </w:p>
    <w:p w14:paraId="2A52E63A" w14:textId="77777777" w:rsidR="00AE4276" w:rsidRPr="001E7260" w:rsidRDefault="00A148D4" w:rsidP="001E7260">
      <w:pPr>
        <w:spacing w:line="360" w:lineRule="auto"/>
        <w:ind w:firstLine="720"/>
        <w:rPr>
          <w:rFonts w:cs="Times New Roman"/>
        </w:rPr>
      </w:pPr>
      <w:proofErr w:type="spellStart"/>
      <w:r w:rsidRPr="001E7260">
        <w:rPr>
          <w:rFonts w:cs="Times New Roman"/>
        </w:rPr>
        <w:t>Todas</w:t>
      </w:r>
      <w:proofErr w:type="spellEnd"/>
      <w:r w:rsidRPr="001E7260">
        <w:rPr>
          <w:rFonts w:cs="Times New Roman"/>
        </w:rPr>
        <w:t xml:space="preserve"> as classes </w:t>
      </w:r>
      <w:proofErr w:type="spellStart"/>
      <w:r w:rsidRPr="001E7260">
        <w:rPr>
          <w:rFonts w:cs="Times New Roman"/>
        </w:rPr>
        <w:t>possuem</w:t>
      </w:r>
      <w:proofErr w:type="spellEnd"/>
      <w:r w:rsidRPr="001E7260">
        <w:rPr>
          <w:rFonts w:cs="Times New Roman"/>
        </w:rPr>
        <w:t xml:space="preserve"> um </w:t>
      </w:r>
      <w:proofErr w:type="spellStart"/>
      <w:r w:rsidRPr="001E7260">
        <w:rPr>
          <w:rFonts w:cs="Times New Roman"/>
        </w:rPr>
        <w:t>método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construtor</w:t>
      </w:r>
      <w:proofErr w:type="spellEnd"/>
      <w:r w:rsidRPr="001E7260">
        <w:rPr>
          <w:rFonts w:cs="Times New Roman"/>
        </w:rPr>
        <w:t xml:space="preserve"> __</w:t>
      </w:r>
      <w:proofErr w:type="spellStart"/>
      <w:r w:rsidRPr="001E7260">
        <w:rPr>
          <w:rFonts w:cs="Times New Roman"/>
        </w:rPr>
        <w:t>init</w:t>
      </w:r>
      <w:proofErr w:type="spellEnd"/>
      <w:r w:rsidRPr="001E7260">
        <w:rPr>
          <w:rFonts w:cs="Times New Roman"/>
        </w:rPr>
        <w:t xml:space="preserve">__, que </w:t>
      </w:r>
      <w:proofErr w:type="spellStart"/>
      <w:r w:rsidRPr="001E7260">
        <w:rPr>
          <w:rFonts w:cs="Times New Roman"/>
        </w:rPr>
        <w:t>inicializa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seus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atributos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principais</w:t>
      </w:r>
      <w:proofErr w:type="spellEnd"/>
      <w:r w:rsidRPr="001E7260">
        <w:rPr>
          <w:rFonts w:cs="Times New Roman"/>
        </w:rPr>
        <w:t>.</w:t>
      </w:r>
    </w:p>
    <w:p w14:paraId="2D6A15F8" w14:textId="35D0E7A1" w:rsidR="00F96BCC" w:rsidRPr="001E7260" w:rsidRDefault="00A148D4" w:rsidP="001E7260">
      <w:pPr>
        <w:spacing w:line="360" w:lineRule="auto"/>
        <w:ind w:firstLine="720"/>
        <w:rPr>
          <w:rFonts w:cs="Times New Roman"/>
        </w:rPr>
      </w:pPr>
      <w:r w:rsidRPr="001E7260">
        <w:rPr>
          <w:rFonts w:cs="Times New Roman"/>
        </w:rPr>
        <w:br/>
      </w:r>
      <w:proofErr w:type="spellStart"/>
      <w:r w:rsidRPr="001E7260">
        <w:rPr>
          <w:rFonts w:cs="Times New Roman"/>
        </w:rPr>
        <w:t>Exemplo</w:t>
      </w:r>
      <w:proofErr w:type="spellEnd"/>
      <w:r w:rsidRPr="001E7260">
        <w:rPr>
          <w:rFonts w:cs="Times New Roman"/>
        </w:rPr>
        <w:t xml:space="preserve"> da </w:t>
      </w:r>
      <w:proofErr w:type="spellStart"/>
      <w:r w:rsidRPr="001E7260">
        <w:rPr>
          <w:rFonts w:cs="Times New Roman"/>
        </w:rPr>
        <w:t>classe</w:t>
      </w:r>
      <w:proofErr w:type="spellEnd"/>
      <w:r w:rsidRPr="001E7260">
        <w:rPr>
          <w:rFonts w:cs="Times New Roman"/>
        </w:rPr>
        <w:t xml:space="preserve"> App:</w:t>
      </w:r>
      <w:r w:rsidRPr="001E7260">
        <w:rPr>
          <w:rFonts w:cs="Times New Roman"/>
        </w:rPr>
        <w:br/>
        <w:t>class App(</w:t>
      </w:r>
      <w:proofErr w:type="spellStart"/>
      <w:proofErr w:type="gramStart"/>
      <w:r w:rsidRPr="001E7260">
        <w:rPr>
          <w:rFonts w:cs="Times New Roman"/>
        </w:rPr>
        <w:t>tk.Tk</w:t>
      </w:r>
      <w:proofErr w:type="spellEnd"/>
      <w:proofErr w:type="gramEnd"/>
      <w:r w:rsidRPr="001E7260">
        <w:rPr>
          <w:rFonts w:cs="Times New Roman"/>
        </w:rPr>
        <w:t>):</w:t>
      </w:r>
      <w:r w:rsidRPr="001E7260">
        <w:rPr>
          <w:rFonts w:cs="Times New Roman"/>
        </w:rPr>
        <w:br/>
        <w:t xml:space="preserve">    def __</w:t>
      </w:r>
      <w:proofErr w:type="spellStart"/>
      <w:r w:rsidRPr="001E7260">
        <w:rPr>
          <w:rFonts w:cs="Times New Roman"/>
        </w:rPr>
        <w:t>init</w:t>
      </w:r>
      <w:proofErr w:type="spellEnd"/>
      <w:r w:rsidRPr="001E7260">
        <w:rPr>
          <w:rFonts w:cs="Times New Roman"/>
        </w:rPr>
        <w:t>__(self):</w:t>
      </w:r>
      <w:r w:rsidRPr="001E7260">
        <w:rPr>
          <w:rFonts w:cs="Times New Roman"/>
        </w:rPr>
        <w:br/>
        <w:t xml:space="preserve">        super().__</w:t>
      </w:r>
      <w:proofErr w:type="spellStart"/>
      <w:r w:rsidRPr="001E7260">
        <w:rPr>
          <w:rFonts w:cs="Times New Roman"/>
        </w:rPr>
        <w:t>init</w:t>
      </w:r>
      <w:proofErr w:type="spellEnd"/>
      <w:r w:rsidRPr="001E7260">
        <w:rPr>
          <w:rFonts w:cs="Times New Roman"/>
        </w:rPr>
        <w:t>__()</w:t>
      </w:r>
      <w:r w:rsidRPr="001E7260">
        <w:rPr>
          <w:rFonts w:cs="Times New Roman"/>
        </w:rPr>
        <w:br/>
        <w:t xml:space="preserve">        </w:t>
      </w:r>
      <w:proofErr w:type="spellStart"/>
      <w:r w:rsidRPr="001E7260">
        <w:rPr>
          <w:rFonts w:cs="Times New Roman"/>
        </w:rPr>
        <w:t>self.title</w:t>
      </w:r>
      <w:proofErr w:type="spellEnd"/>
      <w:r w:rsidRPr="001E7260">
        <w:rPr>
          <w:rFonts w:cs="Times New Roman"/>
        </w:rPr>
        <w:t>('Posture Analyzer')</w:t>
      </w:r>
      <w:r w:rsidRPr="001E7260">
        <w:rPr>
          <w:rFonts w:cs="Times New Roman"/>
        </w:rPr>
        <w:br/>
        <w:t xml:space="preserve">        </w:t>
      </w:r>
      <w:proofErr w:type="spellStart"/>
      <w:r w:rsidRPr="001E7260">
        <w:rPr>
          <w:rFonts w:cs="Times New Roman"/>
        </w:rPr>
        <w:t>self.geometry</w:t>
      </w:r>
      <w:proofErr w:type="spellEnd"/>
      <w:r w:rsidRPr="001E7260">
        <w:rPr>
          <w:rFonts w:cs="Times New Roman"/>
        </w:rPr>
        <w:t>('800x600')</w:t>
      </w:r>
    </w:p>
    <w:p w14:paraId="59D99BA4" w14:textId="483DC65A" w:rsidR="00F96BCC" w:rsidRPr="00482CCF" w:rsidRDefault="00482CCF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1" w:name="_Toc199683809"/>
      <w:proofErr w:type="spellStart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>Métodos</w:t>
      </w:r>
      <w:proofErr w:type="spellEnd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de </w:t>
      </w:r>
      <w:proofErr w:type="spellStart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>Instância</w:t>
      </w:r>
      <w:bookmarkEnd w:id="11"/>
      <w:proofErr w:type="spellEnd"/>
    </w:p>
    <w:p w14:paraId="01DCAF4E" w14:textId="77777777" w:rsidR="00AE4276" w:rsidRPr="001E7260" w:rsidRDefault="00A148D4" w:rsidP="001E7260">
      <w:p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métodos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instância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são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utilizados</w:t>
      </w:r>
      <w:proofErr w:type="spellEnd"/>
      <w:r w:rsidRPr="001E7260">
        <w:rPr>
          <w:rFonts w:cs="Times New Roman"/>
        </w:rPr>
        <w:t xml:space="preserve"> para </w:t>
      </w:r>
      <w:proofErr w:type="spellStart"/>
      <w:r w:rsidRPr="001E7260">
        <w:rPr>
          <w:rFonts w:cs="Times New Roman"/>
        </w:rPr>
        <w:t>executar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ações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específicas</w:t>
      </w:r>
      <w:proofErr w:type="spellEnd"/>
      <w:r w:rsidRPr="001E7260">
        <w:rPr>
          <w:rFonts w:cs="Times New Roman"/>
        </w:rPr>
        <w:t xml:space="preserve"> dos </w:t>
      </w:r>
      <w:proofErr w:type="spellStart"/>
      <w:r w:rsidRPr="001E7260">
        <w:rPr>
          <w:rFonts w:cs="Times New Roman"/>
        </w:rPr>
        <w:t>objetos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como</w:t>
      </w:r>
      <w:proofErr w:type="spellEnd"/>
      <w:r w:rsidRPr="001E7260">
        <w:rPr>
          <w:rFonts w:cs="Times New Roman"/>
        </w:rPr>
        <w:t>:</w:t>
      </w:r>
    </w:p>
    <w:p w14:paraId="0D98F382" w14:textId="77777777" w:rsidR="00AE4276" w:rsidRPr="001E7260" w:rsidRDefault="00A148D4" w:rsidP="001E726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Carregar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imagem</w:t>
      </w:r>
      <w:proofErr w:type="spellEnd"/>
    </w:p>
    <w:p w14:paraId="1AFBCB2B" w14:textId="77777777" w:rsidR="00AE4276" w:rsidRPr="001E7260" w:rsidRDefault="00A148D4" w:rsidP="001E726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Processar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pontos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corpo</w:t>
      </w:r>
      <w:proofErr w:type="spellEnd"/>
    </w:p>
    <w:p w14:paraId="287FAB89" w14:textId="77777777" w:rsidR="00AE4276" w:rsidRPr="001E7260" w:rsidRDefault="00A148D4" w:rsidP="001E726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Calcular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ângulos</w:t>
      </w:r>
      <w:proofErr w:type="spellEnd"/>
    </w:p>
    <w:p w14:paraId="3AB56D21" w14:textId="77777777" w:rsidR="00AE4276" w:rsidRPr="001E7260" w:rsidRDefault="00A148D4" w:rsidP="001E726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Exibir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resultados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na</w:t>
      </w:r>
      <w:proofErr w:type="spellEnd"/>
      <w:r w:rsidRPr="001E7260">
        <w:rPr>
          <w:rFonts w:cs="Times New Roman"/>
        </w:rPr>
        <w:t xml:space="preserve"> interface</w:t>
      </w:r>
    </w:p>
    <w:p w14:paraId="568BD42C" w14:textId="77777777" w:rsidR="00AE4276" w:rsidRPr="001E7260" w:rsidRDefault="00A148D4" w:rsidP="001E7260">
      <w:pPr>
        <w:spacing w:line="360" w:lineRule="auto"/>
        <w:ind w:left="360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Exemplo</w:t>
      </w:r>
      <w:proofErr w:type="spellEnd"/>
      <w:r w:rsidRPr="001E7260">
        <w:rPr>
          <w:rFonts w:cs="Times New Roman"/>
        </w:rPr>
        <w:t>:</w:t>
      </w:r>
    </w:p>
    <w:p w14:paraId="0C34C689" w14:textId="2DFFA075" w:rsidR="00F96BCC" w:rsidRPr="001E7260" w:rsidRDefault="00A148D4" w:rsidP="001E7260">
      <w:pPr>
        <w:spacing w:line="360" w:lineRule="auto"/>
        <w:ind w:left="360"/>
        <w:rPr>
          <w:rFonts w:cs="Times New Roman"/>
        </w:rPr>
      </w:pPr>
      <w:r w:rsidRPr="001E7260">
        <w:rPr>
          <w:rFonts w:cs="Times New Roman"/>
        </w:rPr>
        <w:t xml:space="preserve">def </w:t>
      </w:r>
      <w:proofErr w:type="spellStart"/>
      <w:r w:rsidRPr="001E7260">
        <w:rPr>
          <w:rFonts w:cs="Times New Roman"/>
        </w:rPr>
        <w:t>calculate_</w:t>
      </w:r>
      <w:proofErr w:type="gramStart"/>
      <w:r w:rsidRPr="001E7260">
        <w:rPr>
          <w:rFonts w:cs="Times New Roman"/>
        </w:rPr>
        <w:t>angle</w:t>
      </w:r>
      <w:proofErr w:type="spellEnd"/>
      <w:r w:rsidRPr="001E7260">
        <w:rPr>
          <w:rFonts w:cs="Times New Roman"/>
        </w:rPr>
        <w:t>(</w:t>
      </w:r>
      <w:proofErr w:type="gramEnd"/>
      <w:r w:rsidRPr="001E7260">
        <w:rPr>
          <w:rFonts w:cs="Times New Roman"/>
        </w:rPr>
        <w:t>self, point1, point2, point3):</w:t>
      </w:r>
      <w:r w:rsidRPr="001E7260">
        <w:rPr>
          <w:rFonts w:cs="Times New Roman"/>
        </w:rPr>
        <w:br/>
        <w:t xml:space="preserve">    # </w:t>
      </w:r>
      <w:proofErr w:type="spellStart"/>
      <w:r w:rsidRPr="001E7260">
        <w:rPr>
          <w:rFonts w:cs="Times New Roman"/>
        </w:rPr>
        <w:t>Cálculo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ângulo</w:t>
      </w:r>
      <w:proofErr w:type="spellEnd"/>
      <w:r w:rsidRPr="001E7260">
        <w:rPr>
          <w:rFonts w:cs="Times New Roman"/>
        </w:rPr>
        <w:t xml:space="preserve"> entre </w:t>
      </w:r>
      <w:proofErr w:type="spellStart"/>
      <w:r w:rsidRPr="001E7260">
        <w:rPr>
          <w:rFonts w:cs="Times New Roman"/>
        </w:rPr>
        <w:t>três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pontos</w:t>
      </w:r>
      <w:proofErr w:type="spellEnd"/>
    </w:p>
    <w:p w14:paraId="5FB13515" w14:textId="04EF436A" w:rsidR="00F96BCC" w:rsidRPr="00482CCF" w:rsidRDefault="00482CCF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2" w:name="_Toc199683810"/>
      <w:proofErr w:type="spellStart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>Variáveis</w:t>
      </w:r>
      <w:proofErr w:type="spellEnd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>Estáticas</w:t>
      </w:r>
      <w:bookmarkEnd w:id="12"/>
      <w:proofErr w:type="spellEnd"/>
    </w:p>
    <w:p w14:paraId="2C4E5320" w14:textId="77777777" w:rsidR="00F96BCC" w:rsidRPr="001E7260" w:rsidRDefault="00A148D4" w:rsidP="001E7260">
      <w:pPr>
        <w:spacing w:line="360" w:lineRule="auto"/>
        <w:ind w:firstLine="720"/>
        <w:jc w:val="both"/>
        <w:rPr>
          <w:rFonts w:cs="Times New Roman"/>
        </w:rPr>
      </w:pPr>
      <w:r w:rsidRPr="001E7260">
        <w:rPr>
          <w:rFonts w:cs="Times New Roman"/>
        </w:rPr>
        <w:t xml:space="preserve">O </w:t>
      </w:r>
      <w:proofErr w:type="spellStart"/>
      <w:r w:rsidRPr="001E7260">
        <w:rPr>
          <w:rFonts w:cs="Times New Roman"/>
        </w:rPr>
        <w:t>projeto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não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faz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uso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direto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variáveis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estáticas</w:t>
      </w:r>
      <w:proofErr w:type="spellEnd"/>
      <w:r w:rsidRPr="001E7260">
        <w:rPr>
          <w:rFonts w:cs="Times New Roman"/>
        </w:rPr>
        <w:t xml:space="preserve">, mas </w:t>
      </w:r>
      <w:proofErr w:type="spellStart"/>
      <w:r w:rsidRPr="001E7260">
        <w:rPr>
          <w:rFonts w:cs="Times New Roman"/>
        </w:rPr>
        <w:t>poderia</w:t>
      </w:r>
      <w:proofErr w:type="spellEnd"/>
      <w:r w:rsidRPr="001E7260">
        <w:rPr>
          <w:rFonts w:cs="Times New Roman"/>
        </w:rPr>
        <w:t xml:space="preserve"> ser </w:t>
      </w:r>
      <w:proofErr w:type="spellStart"/>
      <w:r w:rsidRPr="001E7260">
        <w:rPr>
          <w:rFonts w:cs="Times New Roman"/>
        </w:rPr>
        <w:t>aplicado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por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exemplo</w:t>
      </w:r>
      <w:proofErr w:type="spellEnd"/>
      <w:r w:rsidRPr="001E7260">
        <w:rPr>
          <w:rFonts w:cs="Times New Roman"/>
        </w:rPr>
        <w:t xml:space="preserve">, para </w:t>
      </w:r>
      <w:proofErr w:type="spellStart"/>
      <w:r w:rsidRPr="001E7260">
        <w:rPr>
          <w:rFonts w:cs="Times New Roman"/>
        </w:rPr>
        <w:t>manter</w:t>
      </w:r>
      <w:proofErr w:type="spellEnd"/>
      <w:r w:rsidRPr="001E7260">
        <w:rPr>
          <w:rFonts w:cs="Times New Roman"/>
        </w:rPr>
        <w:t xml:space="preserve"> o </w:t>
      </w:r>
      <w:proofErr w:type="spellStart"/>
      <w:r w:rsidRPr="001E7260">
        <w:rPr>
          <w:rFonts w:cs="Times New Roman"/>
        </w:rPr>
        <w:t>número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análises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feitas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ou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uma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configuração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compartilhada</w:t>
      </w:r>
      <w:proofErr w:type="spellEnd"/>
      <w:r w:rsidRPr="001E7260">
        <w:rPr>
          <w:rFonts w:cs="Times New Roman"/>
        </w:rPr>
        <w:t xml:space="preserve"> entre </w:t>
      </w:r>
      <w:proofErr w:type="spellStart"/>
      <w:r w:rsidRPr="001E7260">
        <w:rPr>
          <w:rFonts w:cs="Times New Roman"/>
        </w:rPr>
        <w:t>objetos</w:t>
      </w:r>
      <w:proofErr w:type="spellEnd"/>
      <w:r w:rsidRPr="001E7260">
        <w:rPr>
          <w:rFonts w:cs="Times New Roman"/>
        </w:rPr>
        <w:t>.</w:t>
      </w:r>
    </w:p>
    <w:p w14:paraId="53D7CD10" w14:textId="69F9EF61" w:rsidR="00F96BCC" w:rsidRPr="00482CCF" w:rsidRDefault="00482CCF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3" w:name="_Toc199683811"/>
      <w:proofErr w:type="spellStart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>Métodos</w:t>
      </w:r>
      <w:proofErr w:type="spellEnd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="00FE0A8E" w:rsidRPr="00482CCF">
        <w:rPr>
          <w:rFonts w:ascii="Times New Roman" w:hAnsi="Times New Roman" w:cs="Times New Roman"/>
          <w:color w:val="auto"/>
          <w:sz w:val="28"/>
          <w:szCs w:val="28"/>
        </w:rPr>
        <w:t>Estáticos</w:t>
      </w:r>
      <w:bookmarkEnd w:id="13"/>
      <w:proofErr w:type="spellEnd"/>
    </w:p>
    <w:p w14:paraId="75C06AC4" w14:textId="77777777" w:rsidR="00B057C9" w:rsidRPr="001E7260" w:rsidRDefault="00A148D4" w:rsidP="001E7260">
      <w:pPr>
        <w:spacing w:line="360" w:lineRule="auto"/>
        <w:ind w:firstLine="720"/>
        <w:rPr>
          <w:rFonts w:cs="Times New Roman"/>
        </w:rPr>
      </w:pPr>
      <w:proofErr w:type="spellStart"/>
      <w:r w:rsidRPr="001E7260">
        <w:rPr>
          <w:rFonts w:cs="Times New Roman"/>
        </w:rPr>
        <w:t>Utiliza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métodos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estáticos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principalmente</w:t>
      </w:r>
      <w:proofErr w:type="spellEnd"/>
      <w:r w:rsidRPr="001E7260">
        <w:rPr>
          <w:rFonts w:cs="Times New Roman"/>
        </w:rPr>
        <w:t xml:space="preserve"> para </w:t>
      </w:r>
      <w:proofErr w:type="spellStart"/>
      <w:r w:rsidRPr="001E7260">
        <w:rPr>
          <w:rFonts w:cs="Times New Roman"/>
        </w:rPr>
        <w:t>funções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matemáticas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auxiliares</w:t>
      </w:r>
      <w:proofErr w:type="spellEnd"/>
      <w:r w:rsidRPr="001E7260">
        <w:rPr>
          <w:rFonts w:cs="Times New Roman"/>
        </w:rPr>
        <w:t xml:space="preserve"> que </w:t>
      </w:r>
      <w:proofErr w:type="spellStart"/>
      <w:r w:rsidRPr="001E7260">
        <w:rPr>
          <w:rFonts w:cs="Times New Roman"/>
        </w:rPr>
        <w:t>não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dependem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estado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objeto</w:t>
      </w:r>
      <w:proofErr w:type="spellEnd"/>
      <w:r w:rsidRPr="001E7260">
        <w:rPr>
          <w:rFonts w:cs="Times New Roman"/>
        </w:rPr>
        <w:t>.</w:t>
      </w:r>
    </w:p>
    <w:p w14:paraId="391E85BD" w14:textId="1262DCE1" w:rsidR="00B057C9" w:rsidRPr="001E7260" w:rsidRDefault="00A148D4" w:rsidP="001E7260">
      <w:pPr>
        <w:spacing w:line="360" w:lineRule="auto"/>
        <w:rPr>
          <w:rFonts w:cs="Times New Roman"/>
        </w:rPr>
      </w:pPr>
      <w:proofErr w:type="spellStart"/>
      <w:r w:rsidRPr="001E7260">
        <w:rPr>
          <w:rFonts w:cs="Times New Roman"/>
        </w:rPr>
        <w:t>Exemplo</w:t>
      </w:r>
      <w:proofErr w:type="spellEnd"/>
      <w:r w:rsidRPr="001E7260">
        <w:rPr>
          <w:rFonts w:cs="Times New Roman"/>
        </w:rPr>
        <w:t>:</w:t>
      </w:r>
    </w:p>
    <w:p w14:paraId="18E2C1DF" w14:textId="3EBB7905" w:rsidR="00F96BCC" w:rsidRPr="001E7260" w:rsidRDefault="00A148D4" w:rsidP="001E7260">
      <w:pPr>
        <w:spacing w:line="360" w:lineRule="auto"/>
        <w:rPr>
          <w:rFonts w:cs="Times New Roman"/>
        </w:rPr>
      </w:pPr>
      <w:r w:rsidRPr="001E7260">
        <w:rPr>
          <w:rFonts w:cs="Times New Roman"/>
        </w:rPr>
        <w:lastRenderedPageBreak/>
        <w:t>@staticmethod</w:t>
      </w:r>
      <w:r w:rsidRPr="001E7260">
        <w:rPr>
          <w:rFonts w:cs="Times New Roman"/>
        </w:rPr>
        <w:br/>
        <w:t xml:space="preserve">def </w:t>
      </w:r>
      <w:proofErr w:type="gramStart"/>
      <w:r w:rsidRPr="001E7260">
        <w:rPr>
          <w:rFonts w:cs="Times New Roman"/>
        </w:rPr>
        <w:t>distance(</w:t>
      </w:r>
      <w:proofErr w:type="gramEnd"/>
      <w:r w:rsidRPr="001E7260">
        <w:rPr>
          <w:rFonts w:cs="Times New Roman"/>
        </w:rPr>
        <w:t>point1, point2):</w:t>
      </w:r>
      <w:r w:rsidRPr="001E7260">
        <w:rPr>
          <w:rFonts w:cs="Times New Roman"/>
        </w:rPr>
        <w:br/>
        <w:t xml:space="preserve">    return ((point1.x - point2.x) ** 2 + (point1.y - point2.y) ** 2) ** 0.5</w:t>
      </w:r>
    </w:p>
    <w:p w14:paraId="4E34406F" w14:textId="3671C303" w:rsidR="00F96BCC" w:rsidRPr="00482CCF" w:rsidRDefault="00FE0A8E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4" w:name="_Toc199683812"/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Encapsulamento</w:t>
      </w:r>
      <w:bookmarkEnd w:id="14"/>
      <w:proofErr w:type="spellEnd"/>
    </w:p>
    <w:p w14:paraId="1C204C81" w14:textId="77777777" w:rsidR="00B057C9" w:rsidRPr="001E7260" w:rsidRDefault="00A148D4" w:rsidP="001E7260">
      <w:pPr>
        <w:spacing w:line="360" w:lineRule="auto"/>
        <w:ind w:firstLine="720"/>
        <w:rPr>
          <w:rFonts w:cs="Times New Roman"/>
        </w:rPr>
      </w:pPr>
      <w:proofErr w:type="spellStart"/>
      <w:r w:rsidRPr="001E7260">
        <w:rPr>
          <w:rFonts w:cs="Times New Roman"/>
        </w:rPr>
        <w:t>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atributos</w:t>
      </w:r>
      <w:proofErr w:type="spellEnd"/>
      <w:r w:rsidRPr="001E7260">
        <w:rPr>
          <w:rFonts w:cs="Times New Roman"/>
        </w:rPr>
        <w:t xml:space="preserve"> das classes </w:t>
      </w:r>
      <w:proofErr w:type="spellStart"/>
      <w:r w:rsidRPr="001E7260">
        <w:rPr>
          <w:rFonts w:cs="Times New Roman"/>
        </w:rPr>
        <w:t>são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protegidos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utilizando</w:t>
      </w:r>
      <w:proofErr w:type="spellEnd"/>
      <w:r w:rsidRPr="001E7260">
        <w:rPr>
          <w:rFonts w:cs="Times New Roman"/>
        </w:rPr>
        <w:t xml:space="preserve"> a </w:t>
      </w:r>
      <w:proofErr w:type="spellStart"/>
      <w:r w:rsidRPr="001E7260">
        <w:rPr>
          <w:rFonts w:cs="Times New Roman"/>
        </w:rPr>
        <w:t>convenção</w:t>
      </w:r>
      <w:proofErr w:type="spellEnd"/>
      <w:r w:rsidRPr="001E7260">
        <w:rPr>
          <w:rFonts w:cs="Times New Roman"/>
        </w:rPr>
        <w:t xml:space="preserve"> de underscore (_) para </w:t>
      </w:r>
      <w:proofErr w:type="spellStart"/>
      <w:r w:rsidRPr="001E7260">
        <w:rPr>
          <w:rFonts w:cs="Times New Roman"/>
        </w:rPr>
        <w:t>indicar</w:t>
      </w:r>
      <w:proofErr w:type="spellEnd"/>
      <w:r w:rsidRPr="001E7260">
        <w:rPr>
          <w:rFonts w:cs="Times New Roman"/>
        </w:rPr>
        <w:t xml:space="preserve"> que </w:t>
      </w:r>
      <w:proofErr w:type="spellStart"/>
      <w:r w:rsidRPr="001E7260">
        <w:rPr>
          <w:rFonts w:cs="Times New Roman"/>
        </w:rPr>
        <w:t>são</w:t>
      </w:r>
      <w:proofErr w:type="spellEnd"/>
      <w:r w:rsidRPr="001E7260">
        <w:rPr>
          <w:rFonts w:cs="Times New Roman"/>
        </w:rPr>
        <w:t xml:space="preserve"> privados </w:t>
      </w:r>
      <w:proofErr w:type="spellStart"/>
      <w:r w:rsidRPr="001E7260">
        <w:rPr>
          <w:rFonts w:cs="Times New Roman"/>
        </w:rPr>
        <w:t>ou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protegidos</w:t>
      </w:r>
      <w:proofErr w:type="spellEnd"/>
      <w:r w:rsidRPr="001E7260">
        <w:rPr>
          <w:rFonts w:cs="Times New Roman"/>
        </w:rPr>
        <w:t>.</w:t>
      </w:r>
    </w:p>
    <w:p w14:paraId="4598B38C" w14:textId="20B00799" w:rsidR="00F96BCC" w:rsidRPr="001E7260" w:rsidRDefault="00A148D4" w:rsidP="001E7260">
      <w:pPr>
        <w:spacing w:line="360" w:lineRule="auto"/>
        <w:rPr>
          <w:rFonts w:cs="Times New Roman"/>
        </w:rPr>
      </w:pPr>
      <w:proofErr w:type="spellStart"/>
      <w:r w:rsidRPr="001E7260">
        <w:rPr>
          <w:rFonts w:cs="Times New Roman"/>
        </w:rPr>
        <w:t>Exemplo</w:t>
      </w:r>
      <w:proofErr w:type="spellEnd"/>
      <w:r w:rsidRPr="001E7260">
        <w:rPr>
          <w:rFonts w:cs="Times New Roman"/>
        </w:rPr>
        <w:t>:</w:t>
      </w:r>
      <w:r w:rsidRPr="001E7260">
        <w:rPr>
          <w:rFonts w:cs="Times New Roman"/>
        </w:rPr>
        <w:br/>
        <w:t xml:space="preserve">class </w:t>
      </w:r>
      <w:proofErr w:type="spellStart"/>
      <w:r w:rsidRPr="001E7260">
        <w:rPr>
          <w:rFonts w:cs="Times New Roman"/>
        </w:rPr>
        <w:t>PostureAnalyzer</w:t>
      </w:r>
      <w:proofErr w:type="spellEnd"/>
      <w:r w:rsidRPr="001E7260">
        <w:rPr>
          <w:rFonts w:cs="Times New Roman"/>
        </w:rPr>
        <w:t>:</w:t>
      </w:r>
      <w:r w:rsidRPr="001E7260">
        <w:rPr>
          <w:rFonts w:cs="Times New Roman"/>
        </w:rPr>
        <w:br/>
        <w:t xml:space="preserve">    def __</w:t>
      </w:r>
      <w:proofErr w:type="spellStart"/>
      <w:r w:rsidRPr="001E7260">
        <w:rPr>
          <w:rFonts w:cs="Times New Roman"/>
        </w:rPr>
        <w:t>init</w:t>
      </w:r>
      <w:proofErr w:type="spellEnd"/>
      <w:r w:rsidRPr="001E7260">
        <w:rPr>
          <w:rFonts w:cs="Times New Roman"/>
        </w:rPr>
        <w:t>__(self):</w:t>
      </w:r>
      <w:r w:rsidRPr="001E7260">
        <w:rPr>
          <w:rFonts w:cs="Times New Roman"/>
        </w:rPr>
        <w:br/>
        <w:t xml:space="preserve">        </w:t>
      </w:r>
      <w:proofErr w:type="spellStart"/>
      <w:proofErr w:type="gramStart"/>
      <w:r w:rsidRPr="001E7260">
        <w:rPr>
          <w:rFonts w:cs="Times New Roman"/>
        </w:rPr>
        <w:t>self._</w:t>
      </w:r>
      <w:proofErr w:type="gramEnd"/>
      <w:r w:rsidRPr="001E7260">
        <w:rPr>
          <w:rFonts w:cs="Times New Roman"/>
        </w:rPr>
        <w:t>landmarks</w:t>
      </w:r>
      <w:proofErr w:type="spellEnd"/>
      <w:r w:rsidRPr="001E7260">
        <w:rPr>
          <w:rFonts w:cs="Times New Roman"/>
        </w:rPr>
        <w:t xml:space="preserve"> = None</w:t>
      </w:r>
    </w:p>
    <w:p w14:paraId="0E2CD7CE" w14:textId="674BF1CC" w:rsidR="00F96BCC" w:rsidRPr="00482CCF" w:rsidRDefault="00FE0A8E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5" w:name="_Toc199683813"/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Herança</w:t>
      </w:r>
      <w:bookmarkEnd w:id="15"/>
      <w:proofErr w:type="spellEnd"/>
    </w:p>
    <w:p w14:paraId="7365241C" w14:textId="77777777" w:rsidR="00B057C9" w:rsidRPr="001E7260" w:rsidRDefault="00A148D4" w:rsidP="001E7260">
      <w:pPr>
        <w:spacing w:line="360" w:lineRule="auto"/>
        <w:ind w:firstLine="720"/>
        <w:jc w:val="both"/>
        <w:rPr>
          <w:rFonts w:cs="Times New Roman"/>
        </w:rPr>
      </w:pPr>
      <w:r w:rsidRPr="001E7260">
        <w:rPr>
          <w:rFonts w:cs="Times New Roman"/>
        </w:rPr>
        <w:t xml:space="preserve">O </w:t>
      </w:r>
      <w:proofErr w:type="spellStart"/>
      <w:r w:rsidRPr="001E7260">
        <w:rPr>
          <w:rFonts w:cs="Times New Roman"/>
        </w:rPr>
        <w:t>projeto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faz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uso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herança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especialmente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na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classe</w:t>
      </w:r>
      <w:proofErr w:type="spellEnd"/>
      <w:r w:rsidRPr="001E7260">
        <w:rPr>
          <w:rFonts w:cs="Times New Roman"/>
        </w:rPr>
        <w:t xml:space="preserve"> App, que </w:t>
      </w:r>
      <w:proofErr w:type="spellStart"/>
      <w:r w:rsidRPr="001E7260">
        <w:rPr>
          <w:rFonts w:cs="Times New Roman"/>
        </w:rPr>
        <w:t>herda</w:t>
      </w:r>
      <w:proofErr w:type="spellEnd"/>
      <w:r w:rsidRPr="001E7260">
        <w:rPr>
          <w:rFonts w:cs="Times New Roman"/>
        </w:rPr>
        <w:t xml:space="preserve"> de </w:t>
      </w:r>
      <w:proofErr w:type="spellStart"/>
      <w:proofErr w:type="gramStart"/>
      <w:r w:rsidRPr="001E7260">
        <w:rPr>
          <w:rFonts w:cs="Times New Roman"/>
        </w:rPr>
        <w:t>tk.Tk</w:t>
      </w:r>
      <w:proofErr w:type="spellEnd"/>
      <w:proofErr w:type="gramEnd"/>
      <w:r w:rsidRPr="001E7260">
        <w:rPr>
          <w:rFonts w:cs="Times New Roman"/>
        </w:rPr>
        <w:t xml:space="preserve"> para </w:t>
      </w:r>
      <w:proofErr w:type="spellStart"/>
      <w:r w:rsidRPr="001E7260">
        <w:rPr>
          <w:rFonts w:cs="Times New Roman"/>
        </w:rPr>
        <w:t>construir</w:t>
      </w:r>
      <w:proofErr w:type="spellEnd"/>
      <w:r w:rsidRPr="001E7260">
        <w:rPr>
          <w:rFonts w:cs="Times New Roman"/>
        </w:rPr>
        <w:t xml:space="preserve"> a interface </w:t>
      </w:r>
      <w:proofErr w:type="spellStart"/>
      <w:r w:rsidRPr="001E7260">
        <w:rPr>
          <w:rFonts w:cs="Times New Roman"/>
        </w:rPr>
        <w:t>gráfica</w:t>
      </w:r>
      <w:proofErr w:type="spellEnd"/>
      <w:r w:rsidRPr="001E7260">
        <w:rPr>
          <w:rFonts w:cs="Times New Roman"/>
        </w:rPr>
        <w:t>.</w:t>
      </w:r>
    </w:p>
    <w:p w14:paraId="6D00E9AF" w14:textId="77777777" w:rsidR="00B057C9" w:rsidRPr="001E7260" w:rsidRDefault="00A148D4" w:rsidP="001E7260">
      <w:pPr>
        <w:spacing w:line="360" w:lineRule="auto"/>
        <w:jc w:val="both"/>
        <w:rPr>
          <w:rFonts w:cs="Times New Roman"/>
        </w:rPr>
      </w:pPr>
      <w:proofErr w:type="spellStart"/>
      <w:r w:rsidRPr="001E7260">
        <w:rPr>
          <w:rFonts w:cs="Times New Roman"/>
        </w:rPr>
        <w:t>Exemplo</w:t>
      </w:r>
      <w:proofErr w:type="spellEnd"/>
      <w:r w:rsidRPr="001E7260">
        <w:rPr>
          <w:rFonts w:cs="Times New Roman"/>
        </w:rPr>
        <w:t>:</w:t>
      </w:r>
    </w:p>
    <w:p w14:paraId="695FBA6C" w14:textId="1B823390" w:rsidR="00F96BCC" w:rsidRPr="001E7260" w:rsidRDefault="00A148D4" w:rsidP="001E7260">
      <w:pPr>
        <w:spacing w:line="360" w:lineRule="auto"/>
        <w:rPr>
          <w:rFonts w:cs="Times New Roman"/>
        </w:rPr>
      </w:pPr>
      <w:r w:rsidRPr="001E7260">
        <w:rPr>
          <w:rFonts w:cs="Times New Roman"/>
        </w:rPr>
        <w:t>class App(</w:t>
      </w:r>
      <w:proofErr w:type="spellStart"/>
      <w:proofErr w:type="gramStart"/>
      <w:r w:rsidRPr="001E7260">
        <w:rPr>
          <w:rFonts w:cs="Times New Roman"/>
        </w:rPr>
        <w:t>tk.Tk</w:t>
      </w:r>
      <w:proofErr w:type="spellEnd"/>
      <w:proofErr w:type="gramEnd"/>
      <w:r w:rsidRPr="001E7260">
        <w:rPr>
          <w:rFonts w:cs="Times New Roman"/>
        </w:rPr>
        <w:t>):</w:t>
      </w:r>
      <w:r w:rsidRPr="001E7260">
        <w:rPr>
          <w:rFonts w:cs="Times New Roman"/>
        </w:rPr>
        <w:br/>
        <w:t xml:space="preserve">    ...</w:t>
      </w:r>
    </w:p>
    <w:p w14:paraId="187FB11B" w14:textId="552A3AEF" w:rsidR="00F96BCC" w:rsidRPr="00482CCF" w:rsidRDefault="00FE0A8E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6" w:name="_Toc199683814"/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Polimorfismo</w:t>
      </w:r>
      <w:bookmarkEnd w:id="16"/>
      <w:proofErr w:type="spellEnd"/>
    </w:p>
    <w:p w14:paraId="75BA138D" w14:textId="77777777" w:rsidR="00F96BCC" w:rsidRPr="001E7260" w:rsidRDefault="00A148D4" w:rsidP="001E7260">
      <w:pPr>
        <w:spacing w:line="360" w:lineRule="auto"/>
        <w:ind w:firstLine="720"/>
        <w:jc w:val="both"/>
        <w:rPr>
          <w:rFonts w:cs="Times New Roman"/>
        </w:rPr>
      </w:pPr>
      <w:r w:rsidRPr="001E7260">
        <w:rPr>
          <w:rFonts w:cs="Times New Roman"/>
        </w:rPr>
        <w:t xml:space="preserve">O </w:t>
      </w:r>
      <w:proofErr w:type="spellStart"/>
      <w:r w:rsidRPr="001E7260">
        <w:rPr>
          <w:rFonts w:cs="Times New Roman"/>
        </w:rPr>
        <w:t>polimorfismo</w:t>
      </w:r>
      <w:proofErr w:type="spellEnd"/>
      <w:r w:rsidRPr="001E7260">
        <w:rPr>
          <w:rFonts w:cs="Times New Roman"/>
        </w:rPr>
        <w:t xml:space="preserve"> é </w:t>
      </w:r>
      <w:proofErr w:type="spellStart"/>
      <w:r w:rsidRPr="001E7260">
        <w:rPr>
          <w:rFonts w:cs="Times New Roman"/>
        </w:rPr>
        <w:t>aplicado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quando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diferentes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métodos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ou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objetos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podem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executar</w:t>
      </w:r>
      <w:proofErr w:type="spellEnd"/>
      <w:r w:rsidRPr="001E7260">
        <w:rPr>
          <w:rFonts w:cs="Times New Roman"/>
        </w:rPr>
        <w:t xml:space="preserve"> a </w:t>
      </w:r>
      <w:proofErr w:type="spellStart"/>
      <w:r w:rsidRPr="001E7260">
        <w:rPr>
          <w:rFonts w:cs="Times New Roman"/>
        </w:rPr>
        <w:t>mesma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função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formas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distintas</w:t>
      </w:r>
      <w:proofErr w:type="spellEnd"/>
      <w:r w:rsidRPr="001E7260">
        <w:rPr>
          <w:rFonts w:cs="Times New Roman"/>
        </w:rPr>
        <w:t xml:space="preserve">. No </w:t>
      </w:r>
      <w:proofErr w:type="spellStart"/>
      <w:r w:rsidRPr="001E7260">
        <w:rPr>
          <w:rFonts w:cs="Times New Roman"/>
        </w:rPr>
        <w:t>contexto</w:t>
      </w:r>
      <w:proofErr w:type="spellEnd"/>
      <w:r w:rsidRPr="001E7260">
        <w:rPr>
          <w:rFonts w:cs="Times New Roman"/>
        </w:rPr>
        <w:t xml:space="preserve"> do </w:t>
      </w:r>
      <w:proofErr w:type="spellStart"/>
      <w:r w:rsidRPr="001E7260">
        <w:rPr>
          <w:rFonts w:cs="Times New Roman"/>
        </w:rPr>
        <w:t>projeto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isso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ocorre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na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manipulação</w:t>
      </w:r>
      <w:proofErr w:type="spellEnd"/>
      <w:r w:rsidRPr="001E7260">
        <w:rPr>
          <w:rFonts w:cs="Times New Roman"/>
        </w:rPr>
        <w:t xml:space="preserve"> dos </w:t>
      </w:r>
      <w:proofErr w:type="spellStart"/>
      <w:r w:rsidRPr="001E7260">
        <w:rPr>
          <w:rFonts w:cs="Times New Roman"/>
        </w:rPr>
        <w:t>eventos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métodos</w:t>
      </w:r>
      <w:proofErr w:type="spellEnd"/>
      <w:r w:rsidRPr="001E7260">
        <w:rPr>
          <w:rFonts w:cs="Times New Roman"/>
        </w:rPr>
        <w:t xml:space="preserve"> da interface, </w:t>
      </w:r>
      <w:proofErr w:type="spellStart"/>
      <w:r w:rsidRPr="001E7260">
        <w:rPr>
          <w:rFonts w:cs="Times New Roman"/>
        </w:rPr>
        <w:t>onde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diferentes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botões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disparam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funções</w:t>
      </w:r>
      <w:proofErr w:type="spellEnd"/>
      <w:r w:rsidRPr="001E7260">
        <w:rPr>
          <w:rFonts w:cs="Times New Roman"/>
        </w:rPr>
        <w:t xml:space="preserve"> com </w:t>
      </w:r>
      <w:proofErr w:type="spellStart"/>
      <w:r w:rsidRPr="001E7260">
        <w:rPr>
          <w:rFonts w:cs="Times New Roman"/>
        </w:rPr>
        <w:t>comportamentos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variados</w:t>
      </w:r>
      <w:proofErr w:type="spellEnd"/>
      <w:r w:rsidRPr="001E7260">
        <w:rPr>
          <w:rFonts w:cs="Times New Roman"/>
        </w:rPr>
        <w:t>.</w:t>
      </w:r>
    </w:p>
    <w:p w14:paraId="7E8CF1A5" w14:textId="24C724A5" w:rsidR="00F96BCC" w:rsidRPr="00482CCF" w:rsidRDefault="00A148D4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482CCF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7" w:name="_Toc199683815"/>
      <w:proofErr w:type="spellStart"/>
      <w:r w:rsidRPr="00482CCF">
        <w:rPr>
          <w:rFonts w:ascii="Times New Roman" w:hAnsi="Times New Roman" w:cs="Times New Roman"/>
          <w:color w:val="auto"/>
          <w:sz w:val="28"/>
          <w:szCs w:val="28"/>
        </w:rPr>
        <w:t>Composição</w:t>
      </w:r>
      <w:bookmarkEnd w:id="17"/>
      <w:proofErr w:type="spellEnd"/>
    </w:p>
    <w:p w14:paraId="2BB1AE51" w14:textId="77777777" w:rsidR="00AE4276" w:rsidRPr="001E7260" w:rsidRDefault="00A148D4" w:rsidP="001E7260">
      <w:p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A </w:t>
      </w:r>
      <w:proofErr w:type="spellStart"/>
      <w:r w:rsidRPr="001E7260">
        <w:rPr>
          <w:rFonts w:cs="Times New Roman"/>
        </w:rPr>
        <w:t>composição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está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presente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na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integração</w:t>
      </w:r>
      <w:proofErr w:type="spellEnd"/>
      <w:r w:rsidRPr="001E7260">
        <w:rPr>
          <w:rFonts w:cs="Times New Roman"/>
        </w:rPr>
        <w:t xml:space="preserve"> entre as classes:</w:t>
      </w:r>
    </w:p>
    <w:p w14:paraId="6501F37D" w14:textId="77777777" w:rsidR="00AE4276" w:rsidRPr="001E7260" w:rsidRDefault="00A148D4" w:rsidP="001E726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A </w:t>
      </w:r>
      <w:proofErr w:type="spellStart"/>
      <w:r w:rsidRPr="001E7260">
        <w:rPr>
          <w:rFonts w:cs="Times New Roman"/>
        </w:rPr>
        <w:t>classe</w:t>
      </w:r>
      <w:proofErr w:type="spellEnd"/>
      <w:r w:rsidRPr="001E7260">
        <w:rPr>
          <w:rFonts w:cs="Times New Roman"/>
        </w:rPr>
        <w:t xml:space="preserve"> App </w:t>
      </w:r>
      <w:proofErr w:type="spellStart"/>
      <w:r w:rsidRPr="001E7260">
        <w:rPr>
          <w:rFonts w:cs="Times New Roman"/>
        </w:rPr>
        <w:t>possui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uma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instância</w:t>
      </w:r>
      <w:proofErr w:type="spellEnd"/>
      <w:r w:rsidRPr="001E7260">
        <w:rPr>
          <w:rFonts w:cs="Times New Roman"/>
        </w:rPr>
        <w:t xml:space="preserve"> de Controller.</w:t>
      </w:r>
    </w:p>
    <w:p w14:paraId="3A3461FC" w14:textId="515D9BCA" w:rsidR="00AE4276" w:rsidRPr="001E7260" w:rsidRDefault="00A148D4" w:rsidP="001E7260">
      <w:pPr>
        <w:pStyle w:val="PargrafodaLista"/>
        <w:numPr>
          <w:ilvl w:val="0"/>
          <w:numId w:val="10"/>
        </w:numPr>
        <w:spacing w:line="360" w:lineRule="auto"/>
        <w:jc w:val="both"/>
        <w:rPr>
          <w:rFonts w:cs="Times New Roman"/>
        </w:rPr>
      </w:pPr>
      <w:r w:rsidRPr="001E7260">
        <w:rPr>
          <w:rFonts w:cs="Times New Roman"/>
        </w:rPr>
        <w:t xml:space="preserve">Controller </w:t>
      </w:r>
      <w:proofErr w:type="spellStart"/>
      <w:r w:rsidRPr="001E7260">
        <w:rPr>
          <w:rFonts w:cs="Times New Roman"/>
        </w:rPr>
        <w:t>instancia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PostureAnalyzer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ImageProcessor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conectando</w:t>
      </w:r>
      <w:proofErr w:type="spellEnd"/>
      <w:r w:rsidRPr="001E7260">
        <w:rPr>
          <w:rFonts w:cs="Times New Roman"/>
        </w:rPr>
        <w:t xml:space="preserve"> </w:t>
      </w:r>
      <w:proofErr w:type="spellStart"/>
      <w:proofErr w:type="gramStart"/>
      <w:r w:rsidRPr="001E7260">
        <w:rPr>
          <w:rFonts w:cs="Times New Roman"/>
        </w:rPr>
        <w:t>a</w:t>
      </w:r>
      <w:proofErr w:type="spellEnd"/>
      <w:proofErr w:type="gramEnd"/>
      <w:r w:rsidRPr="001E7260">
        <w:rPr>
          <w:rFonts w:cs="Times New Roman"/>
        </w:rPr>
        <w:t xml:space="preserve"> interface (View) com a </w:t>
      </w:r>
      <w:proofErr w:type="spellStart"/>
      <w:r w:rsidRPr="001E7260">
        <w:rPr>
          <w:rFonts w:cs="Times New Roman"/>
        </w:rPr>
        <w:t>lógica</w:t>
      </w:r>
      <w:proofErr w:type="spellEnd"/>
      <w:r w:rsidRPr="001E7260">
        <w:rPr>
          <w:rFonts w:cs="Times New Roman"/>
        </w:rPr>
        <w:t xml:space="preserve"> (Model).</w:t>
      </w:r>
    </w:p>
    <w:p w14:paraId="001F36AA" w14:textId="03D269E0" w:rsidR="00F96BCC" w:rsidRPr="001E7260" w:rsidRDefault="00A148D4" w:rsidP="001E7260">
      <w:pPr>
        <w:spacing w:line="360" w:lineRule="auto"/>
        <w:rPr>
          <w:rFonts w:cs="Times New Roman"/>
        </w:rPr>
      </w:pPr>
      <w:proofErr w:type="spellStart"/>
      <w:r w:rsidRPr="001E7260">
        <w:rPr>
          <w:rFonts w:cs="Times New Roman"/>
        </w:rPr>
        <w:lastRenderedPageBreak/>
        <w:t>Exemplo</w:t>
      </w:r>
      <w:proofErr w:type="spellEnd"/>
      <w:r w:rsidRPr="001E7260">
        <w:rPr>
          <w:rFonts w:cs="Times New Roman"/>
        </w:rPr>
        <w:t>:</w:t>
      </w:r>
      <w:r w:rsidRPr="001E7260">
        <w:rPr>
          <w:rFonts w:cs="Times New Roman"/>
        </w:rPr>
        <w:br/>
        <w:t>class Controller:</w:t>
      </w:r>
      <w:r w:rsidRPr="001E7260">
        <w:rPr>
          <w:rFonts w:cs="Times New Roman"/>
        </w:rPr>
        <w:br/>
        <w:t xml:space="preserve">    def __</w:t>
      </w:r>
      <w:proofErr w:type="spellStart"/>
      <w:r w:rsidRPr="001E7260">
        <w:rPr>
          <w:rFonts w:cs="Times New Roman"/>
        </w:rPr>
        <w:t>init</w:t>
      </w:r>
      <w:proofErr w:type="spellEnd"/>
      <w:r w:rsidRPr="001E7260">
        <w:rPr>
          <w:rFonts w:cs="Times New Roman"/>
        </w:rPr>
        <w:t>_</w:t>
      </w:r>
      <w:proofErr w:type="gramStart"/>
      <w:r w:rsidRPr="001E7260">
        <w:rPr>
          <w:rFonts w:cs="Times New Roman"/>
        </w:rPr>
        <w:t>_(</w:t>
      </w:r>
      <w:proofErr w:type="gramEnd"/>
      <w:r w:rsidRPr="001E7260">
        <w:rPr>
          <w:rFonts w:cs="Times New Roman"/>
        </w:rPr>
        <w:t>self, app):</w:t>
      </w:r>
      <w:r w:rsidRPr="001E7260">
        <w:rPr>
          <w:rFonts w:cs="Times New Roman"/>
        </w:rPr>
        <w:br/>
        <w:t xml:space="preserve">        </w:t>
      </w:r>
      <w:proofErr w:type="spellStart"/>
      <w:r w:rsidRPr="001E7260">
        <w:rPr>
          <w:rFonts w:cs="Times New Roman"/>
        </w:rPr>
        <w:t>self.app</w:t>
      </w:r>
      <w:proofErr w:type="spellEnd"/>
      <w:r w:rsidRPr="001E7260">
        <w:rPr>
          <w:rFonts w:cs="Times New Roman"/>
        </w:rPr>
        <w:t xml:space="preserve"> = app</w:t>
      </w:r>
      <w:r w:rsidRPr="001E7260">
        <w:rPr>
          <w:rFonts w:cs="Times New Roman"/>
        </w:rPr>
        <w:br/>
        <w:t xml:space="preserve">        </w:t>
      </w:r>
      <w:proofErr w:type="spellStart"/>
      <w:r w:rsidRPr="001E7260">
        <w:rPr>
          <w:rFonts w:cs="Times New Roman"/>
        </w:rPr>
        <w:t>self.analyzer</w:t>
      </w:r>
      <w:proofErr w:type="spellEnd"/>
      <w:r w:rsidRPr="001E7260">
        <w:rPr>
          <w:rFonts w:cs="Times New Roman"/>
        </w:rPr>
        <w:t xml:space="preserve"> = </w:t>
      </w:r>
      <w:proofErr w:type="spellStart"/>
      <w:r w:rsidRPr="001E7260">
        <w:rPr>
          <w:rFonts w:cs="Times New Roman"/>
        </w:rPr>
        <w:t>PostureAnalyzer</w:t>
      </w:r>
      <w:proofErr w:type="spellEnd"/>
      <w:r w:rsidRPr="001E7260">
        <w:rPr>
          <w:rFonts w:cs="Times New Roman"/>
        </w:rPr>
        <w:t>()</w:t>
      </w:r>
    </w:p>
    <w:p w14:paraId="4880C4A4" w14:textId="0AD9010E" w:rsidR="00F96BCC" w:rsidRPr="00482CCF" w:rsidRDefault="00482CCF" w:rsidP="00482CCF">
      <w:pPr>
        <w:pStyle w:val="Ttulo2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bookmarkStart w:id="18" w:name="_Toc199683816"/>
      <w:proofErr w:type="spellStart"/>
      <w:r w:rsidR="00A148D4" w:rsidRPr="00482CCF">
        <w:rPr>
          <w:rFonts w:ascii="Times New Roman" w:hAnsi="Times New Roman" w:cs="Times New Roman"/>
          <w:color w:val="auto"/>
          <w:sz w:val="28"/>
          <w:szCs w:val="28"/>
        </w:rPr>
        <w:t>Conclusão</w:t>
      </w:r>
      <w:bookmarkEnd w:id="18"/>
      <w:proofErr w:type="spellEnd"/>
    </w:p>
    <w:p w14:paraId="0F0499DB" w14:textId="77777777" w:rsidR="00F96BCC" w:rsidRPr="001E7260" w:rsidRDefault="00A148D4" w:rsidP="001E7260">
      <w:pPr>
        <w:spacing w:line="360" w:lineRule="auto"/>
        <w:ind w:firstLine="720"/>
        <w:jc w:val="both"/>
        <w:rPr>
          <w:rFonts w:cs="Times New Roman"/>
        </w:rPr>
      </w:pPr>
      <w:r w:rsidRPr="001E7260">
        <w:rPr>
          <w:rFonts w:cs="Times New Roman"/>
        </w:rPr>
        <w:t xml:space="preserve">O </w:t>
      </w:r>
      <w:proofErr w:type="spellStart"/>
      <w:r w:rsidRPr="001E7260">
        <w:rPr>
          <w:rFonts w:cs="Times New Roman"/>
        </w:rPr>
        <w:t>projeto</w:t>
      </w:r>
      <w:proofErr w:type="spellEnd"/>
      <w:r w:rsidRPr="001E7260">
        <w:rPr>
          <w:rFonts w:cs="Times New Roman"/>
        </w:rPr>
        <w:t xml:space="preserve"> Posture Analyzer é </w:t>
      </w:r>
      <w:proofErr w:type="spellStart"/>
      <w:r w:rsidRPr="001E7260">
        <w:rPr>
          <w:rFonts w:cs="Times New Roman"/>
        </w:rPr>
        <w:t>uma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aplicação</w:t>
      </w:r>
      <w:proofErr w:type="spellEnd"/>
      <w:r w:rsidRPr="001E7260">
        <w:rPr>
          <w:rFonts w:cs="Times New Roman"/>
        </w:rPr>
        <w:t xml:space="preserve"> que </w:t>
      </w:r>
      <w:proofErr w:type="spellStart"/>
      <w:r w:rsidRPr="001E7260">
        <w:rPr>
          <w:rFonts w:cs="Times New Roman"/>
        </w:rPr>
        <w:t>demonstra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conceitos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fundamentais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Programação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Orientada</w:t>
      </w:r>
      <w:proofErr w:type="spellEnd"/>
      <w:r w:rsidRPr="001E7260">
        <w:rPr>
          <w:rFonts w:cs="Times New Roman"/>
        </w:rPr>
        <w:t xml:space="preserve"> a </w:t>
      </w:r>
      <w:proofErr w:type="spellStart"/>
      <w:r w:rsidRPr="001E7260">
        <w:rPr>
          <w:rFonts w:cs="Times New Roman"/>
        </w:rPr>
        <w:t>Objetos</w:t>
      </w:r>
      <w:proofErr w:type="spellEnd"/>
      <w:r w:rsidRPr="001E7260">
        <w:rPr>
          <w:rFonts w:cs="Times New Roman"/>
        </w:rPr>
        <w:t xml:space="preserve"> (POO) e </w:t>
      </w:r>
      <w:proofErr w:type="spellStart"/>
      <w:r w:rsidRPr="001E7260">
        <w:rPr>
          <w:rFonts w:cs="Times New Roman"/>
        </w:rPr>
        <w:t>arquitetura</w:t>
      </w:r>
      <w:proofErr w:type="spellEnd"/>
      <w:r w:rsidRPr="001E7260">
        <w:rPr>
          <w:rFonts w:cs="Times New Roman"/>
        </w:rPr>
        <w:t xml:space="preserve"> MVC. Seu </w:t>
      </w:r>
      <w:proofErr w:type="spellStart"/>
      <w:r w:rsidRPr="001E7260">
        <w:rPr>
          <w:rFonts w:cs="Times New Roman"/>
        </w:rPr>
        <w:t>código</w:t>
      </w:r>
      <w:proofErr w:type="spellEnd"/>
      <w:r w:rsidRPr="001E7260">
        <w:rPr>
          <w:rFonts w:cs="Times New Roman"/>
        </w:rPr>
        <w:t xml:space="preserve"> é </w:t>
      </w:r>
      <w:proofErr w:type="spellStart"/>
      <w:r w:rsidRPr="001E7260">
        <w:rPr>
          <w:rFonts w:cs="Times New Roman"/>
        </w:rPr>
        <w:t>organizado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em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módulos</w:t>
      </w:r>
      <w:proofErr w:type="spellEnd"/>
      <w:r w:rsidRPr="001E7260">
        <w:rPr>
          <w:rFonts w:cs="Times New Roman"/>
        </w:rPr>
        <w:t xml:space="preserve"> que </w:t>
      </w:r>
      <w:proofErr w:type="spellStart"/>
      <w:r w:rsidRPr="001E7260">
        <w:rPr>
          <w:rFonts w:cs="Times New Roman"/>
        </w:rPr>
        <w:t>separam</w:t>
      </w:r>
      <w:proofErr w:type="spellEnd"/>
      <w:r w:rsidRPr="001E7260">
        <w:rPr>
          <w:rFonts w:cs="Times New Roman"/>
        </w:rPr>
        <w:t xml:space="preserve"> interface, </w:t>
      </w:r>
      <w:proofErr w:type="spellStart"/>
      <w:r w:rsidRPr="001E7260">
        <w:rPr>
          <w:rFonts w:cs="Times New Roman"/>
        </w:rPr>
        <w:t>lógica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processamento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controle</w:t>
      </w:r>
      <w:proofErr w:type="spellEnd"/>
      <w:r w:rsidRPr="001E7260">
        <w:rPr>
          <w:rFonts w:cs="Times New Roman"/>
        </w:rPr>
        <w:t xml:space="preserve">. </w:t>
      </w:r>
      <w:proofErr w:type="spellStart"/>
      <w:r w:rsidRPr="001E7260">
        <w:rPr>
          <w:rFonts w:cs="Times New Roman"/>
        </w:rPr>
        <w:t>Além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disso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aplica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conceitos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como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encapsulamento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composição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herança</w:t>
      </w:r>
      <w:proofErr w:type="spellEnd"/>
      <w:r w:rsidRPr="001E7260">
        <w:rPr>
          <w:rFonts w:cs="Times New Roman"/>
        </w:rPr>
        <w:t xml:space="preserve"> e </w:t>
      </w:r>
      <w:proofErr w:type="spellStart"/>
      <w:r w:rsidRPr="001E7260">
        <w:rPr>
          <w:rFonts w:cs="Times New Roman"/>
        </w:rPr>
        <w:t>polimorfismo</w:t>
      </w:r>
      <w:proofErr w:type="spellEnd"/>
      <w:r w:rsidRPr="001E7260">
        <w:rPr>
          <w:rFonts w:cs="Times New Roman"/>
        </w:rPr>
        <w:t xml:space="preserve">, </w:t>
      </w:r>
      <w:proofErr w:type="spellStart"/>
      <w:r w:rsidRPr="001E7260">
        <w:rPr>
          <w:rFonts w:cs="Times New Roman"/>
        </w:rPr>
        <w:t>alinhados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às</w:t>
      </w:r>
      <w:proofErr w:type="spellEnd"/>
      <w:r w:rsidRPr="001E7260">
        <w:rPr>
          <w:rFonts w:cs="Times New Roman"/>
        </w:rPr>
        <w:t xml:space="preserve"> boas </w:t>
      </w:r>
      <w:proofErr w:type="spellStart"/>
      <w:r w:rsidRPr="001E7260">
        <w:rPr>
          <w:rFonts w:cs="Times New Roman"/>
        </w:rPr>
        <w:t>práticas</w:t>
      </w:r>
      <w:proofErr w:type="spellEnd"/>
      <w:r w:rsidRPr="001E7260">
        <w:rPr>
          <w:rFonts w:cs="Times New Roman"/>
        </w:rPr>
        <w:t xml:space="preserve"> de </w:t>
      </w:r>
      <w:proofErr w:type="spellStart"/>
      <w:r w:rsidRPr="001E7260">
        <w:rPr>
          <w:rFonts w:cs="Times New Roman"/>
        </w:rPr>
        <w:t>desenvolvimento</w:t>
      </w:r>
      <w:proofErr w:type="spellEnd"/>
      <w:r w:rsidRPr="001E7260">
        <w:rPr>
          <w:rFonts w:cs="Times New Roman"/>
        </w:rPr>
        <w:t xml:space="preserve"> </w:t>
      </w:r>
      <w:proofErr w:type="spellStart"/>
      <w:r w:rsidRPr="001E7260">
        <w:rPr>
          <w:rFonts w:cs="Times New Roman"/>
        </w:rPr>
        <w:t>em</w:t>
      </w:r>
      <w:proofErr w:type="spellEnd"/>
      <w:r w:rsidRPr="001E7260">
        <w:rPr>
          <w:rFonts w:cs="Times New Roman"/>
        </w:rPr>
        <w:t xml:space="preserve"> Python.</w:t>
      </w:r>
    </w:p>
    <w:sectPr w:rsidR="00F96BCC" w:rsidRPr="001E7260" w:rsidSect="00B057C9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6110DA"/>
    <w:multiLevelType w:val="hybridMultilevel"/>
    <w:tmpl w:val="4998CF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3526F4"/>
    <w:multiLevelType w:val="hybridMultilevel"/>
    <w:tmpl w:val="4C68C49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FC7A69"/>
    <w:multiLevelType w:val="hybridMultilevel"/>
    <w:tmpl w:val="DEF62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9145A4"/>
    <w:multiLevelType w:val="hybridMultilevel"/>
    <w:tmpl w:val="ADBEE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A7BF8"/>
    <w:multiLevelType w:val="hybridMultilevel"/>
    <w:tmpl w:val="6B5E59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705BB4"/>
    <w:multiLevelType w:val="hybridMultilevel"/>
    <w:tmpl w:val="C4F228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93318"/>
    <w:multiLevelType w:val="hybridMultilevel"/>
    <w:tmpl w:val="975AB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E15D12"/>
    <w:multiLevelType w:val="hybridMultilevel"/>
    <w:tmpl w:val="6CDCAB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6E74CC"/>
    <w:multiLevelType w:val="hybridMultilevel"/>
    <w:tmpl w:val="A7EC8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92A8D"/>
    <w:multiLevelType w:val="hybridMultilevel"/>
    <w:tmpl w:val="60EA83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433EAB"/>
    <w:multiLevelType w:val="hybridMultilevel"/>
    <w:tmpl w:val="B39CE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14A40"/>
    <w:multiLevelType w:val="hybridMultilevel"/>
    <w:tmpl w:val="868077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920630"/>
    <w:multiLevelType w:val="hybridMultilevel"/>
    <w:tmpl w:val="4120CA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0C0AD6"/>
    <w:multiLevelType w:val="hybridMultilevel"/>
    <w:tmpl w:val="DC1A7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5727108">
    <w:abstractNumId w:val="8"/>
  </w:num>
  <w:num w:numId="2" w16cid:durableId="761608222">
    <w:abstractNumId w:val="6"/>
  </w:num>
  <w:num w:numId="3" w16cid:durableId="115612069">
    <w:abstractNumId w:val="5"/>
  </w:num>
  <w:num w:numId="4" w16cid:durableId="579172352">
    <w:abstractNumId w:val="4"/>
  </w:num>
  <w:num w:numId="5" w16cid:durableId="2031910527">
    <w:abstractNumId w:val="7"/>
  </w:num>
  <w:num w:numId="6" w16cid:durableId="532890083">
    <w:abstractNumId w:val="3"/>
  </w:num>
  <w:num w:numId="7" w16cid:durableId="2017536921">
    <w:abstractNumId w:val="2"/>
  </w:num>
  <w:num w:numId="8" w16cid:durableId="396443333">
    <w:abstractNumId w:val="1"/>
  </w:num>
  <w:num w:numId="9" w16cid:durableId="141193492">
    <w:abstractNumId w:val="0"/>
  </w:num>
  <w:num w:numId="10" w16cid:durableId="1443109624">
    <w:abstractNumId w:val="18"/>
  </w:num>
  <w:num w:numId="11" w16cid:durableId="1183591866">
    <w:abstractNumId w:val="19"/>
  </w:num>
  <w:num w:numId="12" w16cid:durableId="1451825738">
    <w:abstractNumId w:val="14"/>
  </w:num>
  <w:num w:numId="13" w16cid:durableId="100800938">
    <w:abstractNumId w:val="15"/>
  </w:num>
  <w:num w:numId="14" w16cid:durableId="135689215">
    <w:abstractNumId w:val="16"/>
  </w:num>
  <w:num w:numId="15" w16cid:durableId="60953137">
    <w:abstractNumId w:val="9"/>
  </w:num>
  <w:num w:numId="16" w16cid:durableId="1113790124">
    <w:abstractNumId w:val="20"/>
  </w:num>
  <w:num w:numId="17" w16cid:durableId="273755725">
    <w:abstractNumId w:val="22"/>
  </w:num>
  <w:num w:numId="18" w16cid:durableId="1701081193">
    <w:abstractNumId w:val="13"/>
  </w:num>
  <w:num w:numId="19" w16cid:durableId="1033968753">
    <w:abstractNumId w:val="17"/>
  </w:num>
  <w:num w:numId="20" w16cid:durableId="1165365907">
    <w:abstractNumId w:val="11"/>
  </w:num>
  <w:num w:numId="21" w16cid:durableId="1796484783">
    <w:abstractNumId w:val="12"/>
  </w:num>
  <w:num w:numId="22" w16cid:durableId="164132122">
    <w:abstractNumId w:val="10"/>
  </w:num>
  <w:num w:numId="23" w16cid:durableId="210626778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10E2"/>
    <w:rsid w:val="0015074B"/>
    <w:rsid w:val="001E7260"/>
    <w:rsid w:val="0029639D"/>
    <w:rsid w:val="00297A7C"/>
    <w:rsid w:val="002C4CE9"/>
    <w:rsid w:val="00314DD1"/>
    <w:rsid w:val="00326F90"/>
    <w:rsid w:val="00337581"/>
    <w:rsid w:val="00482CCF"/>
    <w:rsid w:val="004E3307"/>
    <w:rsid w:val="007C4D6F"/>
    <w:rsid w:val="00A148D4"/>
    <w:rsid w:val="00A50480"/>
    <w:rsid w:val="00AA1D8D"/>
    <w:rsid w:val="00AE4276"/>
    <w:rsid w:val="00B057C9"/>
    <w:rsid w:val="00B47730"/>
    <w:rsid w:val="00BB5F50"/>
    <w:rsid w:val="00BD57E8"/>
    <w:rsid w:val="00C23C47"/>
    <w:rsid w:val="00C624B1"/>
    <w:rsid w:val="00CA533B"/>
    <w:rsid w:val="00CB0664"/>
    <w:rsid w:val="00DE7286"/>
    <w:rsid w:val="00EB5F35"/>
    <w:rsid w:val="00ED5912"/>
    <w:rsid w:val="00EE4B6C"/>
    <w:rsid w:val="00F55617"/>
    <w:rsid w:val="00F934F3"/>
    <w:rsid w:val="00F96BCC"/>
    <w:rsid w:val="00FC693F"/>
    <w:rsid w:val="00FE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44C138"/>
  <w14:defaultImageDpi w14:val="330"/>
  <w15:docId w15:val="{FD9FAB77-CFAC-439A-BA99-3EDB2A03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B057C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057C9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B057C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4C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8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aoOliveiraaa/python-posture-analyzer-software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1254</Words>
  <Characters>6773</Characters>
  <Application>Microsoft Office Word</Application>
  <DocSecurity>0</DocSecurity>
  <Lines>56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João Oliveira</cp:lastModifiedBy>
  <cp:revision>9</cp:revision>
  <dcterms:created xsi:type="dcterms:W3CDTF">2013-12-23T23:15:00Z</dcterms:created>
  <dcterms:modified xsi:type="dcterms:W3CDTF">2025-06-05T23:11:00Z</dcterms:modified>
  <cp:category/>
</cp:coreProperties>
</file>